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0E252E">
      <w:pPr>
        <w:pStyle w:val="2"/>
        <w:spacing w:before="60" w:line="324" w:lineRule="auto"/>
        <w:ind w:left="857" w:right="857"/>
        <w:jc w:val="center"/>
      </w:pPr>
      <w:r>
        <w:t>ELCTRONICS</w:t>
      </w:r>
      <w:r>
        <w:rPr>
          <w:spacing w:val="-17"/>
        </w:rPr>
        <w:t xml:space="preserve"> </w:t>
      </w:r>
      <w:r>
        <w:t>DESIGN</w:t>
      </w:r>
      <w:r>
        <w:rPr>
          <w:spacing w:val="-16"/>
        </w:rPr>
        <w:t xml:space="preserve"> </w:t>
      </w:r>
      <w:r>
        <w:t>LAB REPORT ON-</w:t>
      </w:r>
    </w:p>
    <w:p w14:paraId="495E9C0D">
      <w:pPr>
        <w:spacing w:before="0" w:line="459" w:lineRule="exact"/>
        <w:ind w:left="0" w:right="0" w:firstLine="0"/>
        <w:jc w:val="center"/>
        <w:rPr>
          <w:b/>
          <w:sz w:val="40"/>
        </w:rPr>
      </w:pPr>
      <w:r>
        <w:rPr>
          <w:b/>
          <w:sz w:val="40"/>
        </w:rPr>
        <w:t>TRAIN</w:t>
      </w:r>
      <w:r>
        <w:rPr>
          <w:b/>
          <w:spacing w:val="-4"/>
          <w:sz w:val="40"/>
        </w:rPr>
        <w:t xml:space="preserve"> </w:t>
      </w:r>
      <w:r>
        <w:rPr>
          <w:b/>
          <w:sz w:val="40"/>
        </w:rPr>
        <w:t>ACCIDENT</w:t>
      </w:r>
      <w:r>
        <w:rPr>
          <w:b/>
          <w:spacing w:val="-3"/>
          <w:sz w:val="40"/>
        </w:rPr>
        <w:t xml:space="preserve"> </w:t>
      </w:r>
      <w:r>
        <w:rPr>
          <w:b/>
          <w:sz w:val="40"/>
        </w:rPr>
        <w:t>PROTECTION</w:t>
      </w:r>
      <w:r>
        <w:rPr>
          <w:b/>
          <w:spacing w:val="-3"/>
          <w:sz w:val="40"/>
        </w:rPr>
        <w:t xml:space="preserve"> </w:t>
      </w:r>
      <w:r>
        <w:rPr>
          <w:b/>
          <w:spacing w:val="-2"/>
          <w:sz w:val="40"/>
        </w:rPr>
        <w:t>SYSTEM</w:t>
      </w:r>
    </w:p>
    <w:p w14:paraId="77362ADB">
      <w:pPr>
        <w:pStyle w:val="6"/>
        <w:spacing w:before="318"/>
        <w:rPr>
          <w:b/>
          <w:sz w:val="40"/>
        </w:rPr>
      </w:pPr>
    </w:p>
    <w:p w14:paraId="797C154D">
      <w:pPr>
        <w:spacing w:before="0"/>
        <w:ind w:left="2213" w:right="0" w:firstLine="0"/>
        <w:jc w:val="left"/>
        <w:rPr>
          <w:b/>
          <w:sz w:val="28"/>
        </w:rPr>
      </w:pPr>
      <w:r>
        <w:rPr>
          <w:b/>
          <w:sz w:val="28"/>
        </w:rPr>
        <w:t>Presented</w:t>
      </w:r>
      <w:r>
        <w:rPr>
          <w:b/>
          <w:spacing w:val="-6"/>
          <w:sz w:val="28"/>
        </w:rPr>
        <w:t xml:space="preserve"> </w:t>
      </w:r>
      <w:r>
        <w:rPr>
          <w:b/>
          <w:sz w:val="28"/>
        </w:rPr>
        <w:t>By-</w:t>
      </w:r>
      <w:r>
        <w:rPr>
          <w:b/>
          <w:spacing w:val="-5"/>
          <w:sz w:val="28"/>
        </w:rPr>
        <w:t xml:space="preserve"> </w:t>
      </w:r>
      <w:r>
        <w:rPr>
          <w:b/>
          <w:sz w:val="28"/>
        </w:rPr>
        <w:t>1-Madhabendu</w:t>
      </w:r>
      <w:r>
        <w:rPr>
          <w:b/>
          <w:spacing w:val="-4"/>
          <w:sz w:val="28"/>
        </w:rPr>
        <w:t xml:space="preserve"> </w:t>
      </w:r>
      <w:r>
        <w:rPr>
          <w:b/>
          <w:spacing w:val="-2"/>
          <w:sz w:val="28"/>
        </w:rPr>
        <w:t>Rajguru(2204107)</w:t>
      </w:r>
    </w:p>
    <w:p w14:paraId="53487417">
      <w:pPr>
        <w:pStyle w:val="6"/>
        <w:spacing w:before="10" w:after="1"/>
        <w:rPr>
          <w:b/>
          <w:sz w:val="14"/>
        </w:rPr>
      </w:pPr>
    </w:p>
    <w:p w14:paraId="4770DCF6">
      <w:pPr>
        <w:pStyle w:val="6"/>
        <w:rPr>
          <w:b/>
          <w:sz w:val="20"/>
        </w:rPr>
      </w:pPr>
      <w:bookmarkStart w:id="18" w:name="_GoBack"/>
      <w:bookmarkEnd w:id="18"/>
    </w:p>
    <w:p w14:paraId="3CAA2D5D">
      <w:pPr>
        <w:pStyle w:val="6"/>
        <w:rPr>
          <w:b/>
          <w:sz w:val="20"/>
        </w:rPr>
      </w:pPr>
    </w:p>
    <w:p w14:paraId="4A55D444">
      <w:pPr>
        <w:pStyle w:val="6"/>
        <w:rPr>
          <w:b/>
          <w:sz w:val="20"/>
        </w:rPr>
      </w:pPr>
    </w:p>
    <w:p w14:paraId="76684036">
      <w:pPr>
        <w:pStyle w:val="6"/>
        <w:rPr>
          <w:b/>
          <w:sz w:val="20"/>
        </w:rPr>
      </w:pPr>
    </w:p>
    <w:p w14:paraId="6FDDF6A9">
      <w:pPr>
        <w:pStyle w:val="6"/>
        <w:spacing w:before="65"/>
        <w:rPr>
          <w:b/>
          <w:sz w:val="20"/>
        </w:rPr>
      </w:pPr>
      <w:r>
        <w:rPr>
          <w:b/>
          <w:sz w:val="20"/>
        </w:rPr>
        <w:drawing>
          <wp:anchor distT="0" distB="0" distL="0" distR="0" simplePos="0" relativeHeight="251661312" behindDoc="1" locked="0" layoutInCell="1" allowOverlap="1">
            <wp:simplePos x="0" y="0"/>
            <wp:positionH relativeFrom="page">
              <wp:posOffset>2536825</wp:posOffset>
            </wp:positionH>
            <wp:positionV relativeFrom="paragraph">
              <wp:posOffset>202565</wp:posOffset>
            </wp:positionV>
            <wp:extent cx="2280285" cy="1718945"/>
            <wp:effectExtent l="0" t="0" r="0" b="0"/>
            <wp:wrapTopAndBottom/>
            <wp:docPr id="1" name="Image 1" descr="KIIT LOGO"/>
            <wp:cNvGraphicFramePr/>
            <a:graphic xmlns:a="http://schemas.openxmlformats.org/drawingml/2006/main">
              <a:graphicData uri="http://schemas.openxmlformats.org/drawingml/2006/picture">
                <pic:pic xmlns:pic="http://schemas.openxmlformats.org/drawingml/2006/picture">
                  <pic:nvPicPr>
                    <pic:cNvPr id="1" name="Image 1" descr="KIIT LOGO"/>
                    <pic:cNvPicPr/>
                  </pic:nvPicPr>
                  <pic:blipFill>
                    <a:blip r:embed="rId9" cstate="print"/>
                    <a:stretch>
                      <a:fillRect/>
                    </a:stretch>
                  </pic:blipFill>
                  <pic:spPr>
                    <a:xfrm>
                      <a:off x="0" y="0"/>
                      <a:ext cx="2280298" cy="1719262"/>
                    </a:xfrm>
                    <a:prstGeom prst="rect">
                      <a:avLst/>
                    </a:prstGeom>
                  </pic:spPr>
                </pic:pic>
              </a:graphicData>
            </a:graphic>
          </wp:anchor>
        </w:drawing>
      </w:r>
    </w:p>
    <w:p w14:paraId="13F9D490">
      <w:pPr>
        <w:pStyle w:val="6"/>
        <w:rPr>
          <w:b/>
          <w:sz w:val="28"/>
        </w:rPr>
      </w:pPr>
    </w:p>
    <w:p w14:paraId="4C22AA43">
      <w:pPr>
        <w:pStyle w:val="6"/>
        <w:rPr>
          <w:b/>
          <w:sz w:val="28"/>
        </w:rPr>
      </w:pPr>
    </w:p>
    <w:p w14:paraId="0C414E4F">
      <w:pPr>
        <w:pStyle w:val="6"/>
        <w:spacing w:before="128"/>
        <w:rPr>
          <w:b/>
          <w:sz w:val="28"/>
        </w:rPr>
      </w:pPr>
    </w:p>
    <w:p w14:paraId="7B2A15AC">
      <w:pPr>
        <w:pStyle w:val="2"/>
        <w:spacing w:line="324" w:lineRule="auto"/>
        <w:ind w:left="385" w:right="385" w:firstLine="984"/>
      </w:pPr>
      <w:r>
        <w:t>School of Electronics Engineering</w:t>
      </w:r>
      <w:r>
        <w:rPr>
          <w:spacing w:val="80"/>
        </w:rPr>
        <w:t xml:space="preserve"> </w:t>
      </w:r>
      <w:r>
        <w:t>KIIT</w:t>
      </w:r>
      <w:r>
        <w:rPr>
          <w:spacing w:val="-6"/>
        </w:rPr>
        <w:t xml:space="preserve"> </w:t>
      </w:r>
      <w:r>
        <w:t>Deemed</w:t>
      </w:r>
      <w:r>
        <w:rPr>
          <w:spacing w:val="-9"/>
        </w:rPr>
        <w:t xml:space="preserve"> </w:t>
      </w:r>
      <w:r>
        <w:t>to</w:t>
      </w:r>
      <w:r>
        <w:rPr>
          <w:spacing w:val="-6"/>
        </w:rPr>
        <w:t xml:space="preserve"> </w:t>
      </w:r>
      <w:r>
        <w:t>be</w:t>
      </w:r>
      <w:r>
        <w:rPr>
          <w:spacing w:val="-9"/>
        </w:rPr>
        <w:t xml:space="preserve"> </w:t>
      </w:r>
      <w:r>
        <w:t>University,</w:t>
      </w:r>
      <w:r>
        <w:rPr>
          <w:spacing w:val="-6"/>
        </w:rPr>
        <w:t xml:space="preserve"> </w:t>
      </w:r>
      <w:r>
        <w:t>Bhubaneswar</w:t>
      </w:r>
    </w:p>
    <w:p w14:paraId="1A63B1B2">
      <w:pPr>
        <w:spacing w:before="0" w:line="459" w:lineRule="exact"/>
        <w:ind w:left="3854" w:right="0" w:firstLine="0"/>
        <w:jc w:val="left"/>
        <w:rPr>
          <w:b/>
          <w:sz w:val="40"/>
        </w:rPr>
      </w:pPr>
      <w:r>
        <w:rPr>
          <w:b/>
          <w:spacing w:val="-4"/>
          <w:sz w:val="40"/>
        </w:rPr>
        <w:t>2025</w:t>
      </w:r>
    </w:p>
    <w:p w14:paraId="69B038A3">
      <w:pPr>
        <w:pStyle w:val="6"/>
        <w:rPr>
          <w:b/>
          <w:sz w:val="20"/>
        </w:rPr>
      </w:pPr>
    </w:p>
    <w:p w14:paraId="5D067D47">
      <w:pPr>
        <w:pStyle w:val="6"/>
        <w:rPr>
          <w:b/>
          <w:sz w:val="20"/>
        </w:rPr>
      </w:pPr>
    </w:p>
    <w:p w14:paraId="46188358">
      <w:pPr>
        <w:pStyle w:val="6"/>
        <w:rPr>
          <w:b/>
          <w:sz w:val="20"/>
        </w:rPr>
      </w:pPr>
    </w:p>
    <w:p w14:paraId="7EB72801">
      <w:pPr>
        <w:pStyle w:val="6"/>
        <w:rPr>
          <w:b/>
          <w:sz w:val="20"/>
        </w:rPr>
      </w:pPr>
    </w:p>
    <w:p w14:paraId="393977E5">
      <w:pPr>
        <w:pStyle w:val="6"/>
        <w:rPr>
          <w:b/>
          <w:sz w:val="20"/>
        </w:rPr>
      </w:pPr>
    </w:p>
    <w:p w14:paraId="7B991913">
      <w:pPr>
        <w:pStyle w:val="6"/>
        <w:rPr>
          <w:b/>
          <w:sz w:val="20"/>
        </w:rPr>
      </w:pPr>
    </w:p>
    <w:p w14:paraId="741A34CC">
      <w:pPr>
        <w:pStyle w:val="6"/>
        <w:rPr>
          <w:b/>
          <w:sz w:val="20"/>
        </w:rPr>
      </w:pPr>
    </w:p>
    <w:p w14:paraId="0CB25E0C">
      <w:pPr>
        <w:pStyle w:val="6"/>
        <w:spacing w:before="23"/>
        <w:rPr>
          <w:b/>
          <w:sz w:val="20"/>
        </w:rPr>
      </w:pPr>
      <w:r>
        <w:rPr>
          <w:b/>
          <w:sz w:val="20"/>
        </w:rPr>
        <mc:AlternateContent>
          <mc:Choice Requires="wpg">
            <w:drawing>
              <wp:anchor distT="0" distB="0" distL="0" distR="0" simplePos="0" relativeHeight="251661312" behindDoc="1" locked="0" layoutInCell="1" allowOverlap="1">
                <wp:simplePos x="0" y="0"/>
                <wp:positionH relativeFrom="page">
                  <wp:posOffset>1143000</wp:posOffset>
                </wp:positionH>
                <wp:positionV relativeFrom="paragraph">
                  <wp:posOffset>175895</wp:posOffset>
                </wp:positionV>
                <wp:extent cx="4564380" cy="19685"/>
                <wp:effectExtent l="0" t="0" r="0" b="0"/>
                <wp:wrapTopAndBottom/>
                <wp:docPr id="2" name="Group 2"/>
                <wp:cNvGraphicFramePr/>
                <a:graphic xmlns:a="http://schemas.openxmlformats.org/drawingml/2006/main">
                  <a:graphicData uri="http://schemas.microsoft.com/office/word/2010/wordprocessingGroup">
                    <wpg:wgp>
                      <wpg:cNvGrpSpPr/>
                      <wpg:grpSpPr>
                        <a:xfrm>
                          <a:off x="0" y="0"/>
                          <a:ext cx="4564380" cy="19685"/>
                          <a:chOff x="0" y="0"/>
                          <a:chExt cx="4564380" cy="19685"/>
                        </a:xfrm>
                      </wpg:grpSpPr>
                      <wps:wsp>
                        <wps:cNvPr id="3" name="Graphic 3"/>
                        <wps:cNvSpPr/>
                        <wps:spPr>
                          <a:xfrm>
                            <a:off x="0" y="0"/>
                            <a:ext cx="4563110" cy="18415"/>
                          </a:xfrm>
                          <a:custGeom>
                            <a:avLst/>
                            <a:gdLst/>
                            <a:ahLst/>
                            <a:cxnLst/>
                            <a:rect l="l" t="t" r="r" b="b"/>
                            <a:pathLst>
                              <a:path w="4563110" h="18415">
                                <a:moveTo>
                                  <a:pt x="4563110" y="0"/>
                                </a:moveTo>
                                <a:lnTo>
                                  <a:pt x="0" y="0"/>
                                </a:lnTo>
                                <a:lnTo>
                                  <a:pt x="0" y="18415"/>
                                </a:lnTo>
                                <a:lnTo>
                                  <a:pt x="4563110" y="18415"/>
                                </a:lnTo>
                                <a:lnTo>
                                  <a:pt x="4563110" y="0"/>
                                </a:lnTo>
                                <a:close/>
                              </a:path>
                            </a:pathLst>
                          </a:custGeom>
                          <a:solidFill>
                            <a:srgbClr val="9F9F9F"/>
                          </a:solidFill>
                        </wps:spPr>
                        <wps:bodyPr wrap="square" lIns="0" tIns="0" rIns="0" bIns="0" rtlCol="0">
                          <a:noAutofit/>
                        </wps:bodyPr>
                      </wps:wsp>
                      <wps:wsp>
                        <wps:cNvPr id="4" name="Graphic 4"/>
                        <wps:cNvSpPr/>
                        <wps:spPr>
                          <a:xfrm>
                            <a:off x="4561078" y="127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noAutofit/>
                        </wps:bodyPr>
                      </wps:wsp>
                      <wps:wsp>
                        <wps:cNvPr id="5" name="Graphic 5"/>
                        <wps:cNvSpPr/>
                        <wps:spPr>
                          <a:xfrm>
                            <a:off x="304" y="1282"/>
                            <a:ext cx="4564380" cy="15240"/>
                          </a:xfrm>
                          <a:custGeom>
                            <a:avLst/>
                            <a:gdLst/>
                            <a:ahLst/>
                            <a:cxnLst/>
                            <a:rect l="l" t="t" r="r" b="b"/>
                            <a:pathLst>
                              <a:path w="4564380" h="15240">
                                <a:moveTo>
                                  <a:pt x="3048" y="3035"/>
                                </a:moveTo>
                                <a:lnTo>
                                  <a:pt x="0" y="3035"/>
                                </a:lnTo>
                                <a:lnTo>
                                  <a:pt x="0" y="15227"/>
                                </a:lnTo>
                                <a:lnTo>
                                  <a:pt x="3048" y="15227"/>
                                </a:lnTo>
                                <a:lnTo>
                                  <a:pt x="3048" y="3035"/>
                                </a:lnTo>
                                <a:close/>
                              </a:path>
                              <a:path w="4564380" h="15240">
                                <a:moveTo>
                                  <a:pt x="4563808" y="0"/>
                                </a:moveTo>
                                <a:lnTo>
                                  <a:pt x="4560773" y="0"/>
                                </a:lnTo>
                                <a:lnTo>
                                  <a:pt x="4560773" y="3035"/>
                                </a:lnTo>
                                <a:lnTo>
                                  <a:pt x="4563808" y="3035"/>
                                </a:lnTo>
                                <a:lnTo>
                                  <a:pt x="4563808" y="0"/>
                                </a:lnTo>
                                <a:close/>
                              </a:path>
                            </a:pathLst>
                          </a:custGeom>
                          <a:solidFill>
                            <a:srgbClr val="9F9F9F"/>
                          </a:solidFill>
                        </wps:spPr>
                        <wps:bodyPr wrap="square" lIns="0" tIns="0" rIns="0" bIns="0" rtlCol="0">
                          <a:noAutofit/>
                        </wps:bodyPr>
                      </wps:wsp>
                      <wps:wsp>
                        <wps:cNvPr id="6" name="Graphic 6"/>
                        <wps:cNvSpPr/>
                        <wps:spPr>
                          <a:xfrm>
                            <a:off x="4561078" y="4317"/>
                            <a:ext cx="3175" cy="12700"/>
                          </a:xfrm>
                          <a:custGeom>
                            <a:avLst/>
                            <a:gdLst/>
                            <a:ahLst/>
                            <a:cxnLst/>
                            <a:rect l="l" t="t" r="r" b="b"/>
                            <a:pathLst>
                              <a:path w="3175" h="12700">
                                <a:moveTo>
                                  <a:pt x="3047" y="0"/>
                                </a:moveTo>
                                <a:lnTo>
                                  <a:pt x="0" y="0"/>
                                </a:lnTo>
                                <a:lnTo>
                                  <a:pt x="0" y="12192"/>
                                </a:lnTo>
                                <a:lnTo>
                                  <a:pt x="3047" y="12192"/>
                                </a:lnTo>
                                <a:lnTo>
                                  <a:pt x="3047" y="0"/>
                                </a:lnTo>
                                <a:close/>
                              </a:path>
                            </a:pathLst>
                          </a:custGeom>
                          <a:solidFill>
                            <a:srgbClr val="E2E2E2"/>
                          </a:solidFill>
                        </wps:spPr>
                        <wps:bodyPr wrap="square" lIns="0" tIns="0" rIns="0" bIns="0" rtlCol="0">
                          <a:noAutofit/>
                        </wps:bodyPr>
                      </wps:wsp>
                      <wps:wsp>
                        <wps:cNvPr id="7" name="Graphic 7"/>
                        <wps:cNvSpPr/>
                        <wps:spPr>
                          <a:xfrm>
                            <a:off x="304" y="1651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8" name="Graphic 8"/>
                        <wps:cNvSpPr/>
                        <wps:spPr>
                          <a:xfrm>
                            <a:off x="304" y="16522"/>
                            <a:ext cx="4564380" cy="3175"/>
                          </a:xfrm>
                          <a:custGeom>
                            <a:avLst/>
                            <a:gdLst/>
                            <a:ahLst/>
                            <a:cxnLst/>
                            <a:rect l="l" t="t" r="r" b="b"/>
                            <a:pathLst>
                              <a:path w="4564380" h="3175">
                                <a:moveTo>
                                  <a:pt x="4560697" y="0"/>
                                </a:moveTo>
                                <a:lnTo>
                                  <a:pt x="3048" y="0"/>
                                </a:lnTo>
                                <a:lnTo>
                                  <a:pt x="0" y="0"/>
                                </a:lnTo>
                                <a:lnTo>
                                  <a:pt x="0" y="3035"/>
                                </a:lnTo>
                                <a:lnTo>
                                  <a:pt x="3048" y="3035"/>
                                </a:lnTo>
                                <a:lnTo>
                                  <a:pt x="4560697" y="3035"/>
                                </a:lnTo>
                                <a:lnTo>
                                  <a:pt x="4560697" y="0"/>
                                </a:lnTo>
                                <a:close/>
                              </a:path>
                              <a:path w="4564380" h="3175">
                                <a:moveTo>
                                  <a:pt x="4563808" y="0"/>
                                </a:moveTo>
                                <a:lnTo>
                                  <a:pt x="4560773" y="0"/>
                                </a:lnTo>
                                <a:lnTo>
                                  <a:pt x="4560773" y="3035"/>
                                </a:lnTo>
                                <a:lnTo>
                                  <a:pt x="4563808" y="3035"/>
                                </a:lnTo>
                                <a:lnTo>
                                  <a:pt x="4563808"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90pt;margin-top:13.85pt;height:1.55pt;width:359.4pt;mso-position-horizontal-relative:page;mso-wrap-distance-bottom:0pt;mso-wrap-distance-top:0pt;z-index:-251655168;mso-width-relative:page;mso-height-relative:page;" coordsize="4564380,19685" o:gfxdata="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">
                <o:lock v:ext="edit" aspectratio="f"/>
                <v:shape id="Graphic 3" o:spid="_x0000_s1026" o:spt="100" style="position:absolute;left:0;top:0;height:18415;width:4563110;" fillcolor="#9F9F9F" filled="t" stroked="f" coordsize="4563110,18415" o:gfxdata="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tqaZvQAA&#10;ANoAAAAPAAAAAAAAAAEAIAAAACIAAABkcnMvZG93bnJldi54bWxQSwECFAAUAAAACACHTuJAMy8F&#10;njsAAAA5AAAAEAAAAAAAAAABACAAAAAMAQAAZHJzL3NoYXBleG1sLnhtbFBLBQYAAAAABgAGAFsB&#10;AAC2AwAAAAA=&#10;" path="m4563110,0l0,0,0,18415,4563110,18415,4563110,0xe">
                  <v:fill on="t" focussize="0,0"/>
                  <v:stroke on="f"/>
                  <v:imagedata o:title=""/>
                  <o:lock v:ext="edit" aspectratio="f"/>
                  <v:textbox inset="0mm,0mm,0mm,0mm"/>
                </v:shape>
                <v:shape id="Graphic 4" o:spid="_x0000_s1026" o:spt="100" style="position:absolute;left:4561078;top:1270;height:3175;width:3175;" fillcolor="#E2E2E2" filled="t" stroked="f" coordsize="3175,3175" o:gfxdata="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7ZMTugAAANoA&#10;AAAPAAAAAAAAAAEAIAAAACIAAABkcnMvZG93bnJldi54bWxQSwECFAAUAAAACACHTuJAMy8FnjsA&#10;AAA5AAAAEAAAAAAAAAABACAAAAAJAQAAZHJzL3NoYXBleG1sLnhtbFBLBQYAAAAABgAGAFsBAACz&#10;AwAAAAA=&#10;" path="m3047,0l0,0,0,3047,3047,3047,3047,0xe">
                  <v:fill on="t" focussize="0,0"/>
                  <v:stroke on="f"/>
                  <v:imagedata o:title=""/>
                  <o:lock v:ext="edit" aspectratio="f"/>
                  <v:textbox inset="0mm,0mm,0mm,0mm"/>
                </v:shape>
                <v:shape id="Graphic 5" o:spid="_x0000_s1026" o:spt="100" style="position:absolute;left:304;top:1282;height:15240;width:4564380;" fillcolor="#9F9F9F" filled="t" stroked="f" coordsize="4564380,15240" o:gfxdata="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anUALsAAADa&#10;AAAADwAAAAAAAAABACAAAAAiAAAAZHJzL2Rvd25yZXYueG1sUEsBAhQAFAAAAAgAh07iQDMvBZ47&#10;AAAAOQAAABAAAAAAAAAAAQAgAAAACgEAAGRycy9zaGFwZXhtbC54bWxQSwUGAAAAAAYABgBbAQAA&#10;tAMAAAAA&#10;" path="m3048,3035l0,3035,0,15227,3048,15227,3048,3035xem4563808,0l4560773,0,4560773,3035,4563808,3035,4563808,0xe">
                  <v:fill on="t" focussize="0,0"/>
                  <v:stroke on="f"/>
                  <v:imagedata o:title=""/>
                  <o:lock v:ext="edit" aspectratio="f"/>
                  <v:textbox inset="0mm,0mm,0mm,0mm"/>
                </v:shape>
                <v:shape id="Graphic 6" o:spid="_x0000_s1026" o:spt="100" style="position:absolute;left:4561078;top:4317;height:12700;width:3175;" fillcolor="#E2E2E2" filled="t" stroked="f" coordsize="3175,12700" o:gfxdata="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19wH28AAAA&#10;2gAAAA8AAAAAAAAAAQAgAAAAIgAAAGRycy9kb3ducmV2LnhtbFBLAQIUABQAAAAIAIdO4kAzLwWe&#10;OwAAADkAAAAQAAAAAAAAAAEAIAAAAAsBAABkcnMvc2hhcGV4bWwueG1sUEsFBgAAAAAGAAYAWwEA&#10;ALUDAAAAAA==&#10;" path="m3047,0l0,0,0,12192,3047,12192,3047,0xe">
                  <v:fill on="t" focussize="0,0"/>
                  <v:stroke on="f"/>
                  <v:imagedata o:title=""/>
                  <o:lock v:ext="edit" aspectratio="f"/>
                  <v:textbox inset="0mm,0mm,0mm,0mm"/>
                </v:shape>
                <v:shape id="Graphic 7" o:spid="_x0000_s1026" o:spt="100" style="position:absolute;left:304;top:16510;height:3175;width:3175;" fillcolor="#9F9F9F" filled="t" stroked="f" coordsize="3175,3175" o:gfxdata="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4Z1pQrgAAADaAAAA&#10;DwAAAAAAAAABACAAAAAiAAAAZHJzL2Rvd25yZXYueG1sUEsBAhQAFAAAAAgAh07iQDMvBZ47AAAA&#10;OQAAABAAAAAAAAAAAQAgAAAABwEAAGRycy9zaGFwZXhtbC54bWxQSwUGAAAAAAYABgBbAQAAsQMA&#10;AAAA&#10;" path="m3047,0l0,0,0,3047,3047,3047,3047,0xe">
                  <v:fill on="t" focussize="0,0"/>
                  <v:stroke on="f"/>
                  <v:imagedata o:title=""/>
                  <o:lock v:ext="edit" aspectratio="f"/>
                  <v:textbox inset="0mm,0mm,0mm,0mm"/>
                </v:shape>
                <v:shape id="Graphic 8" o:spid="_x0000_s1026" o:spt="100" style="position:absolute;left:304;top:16522;height:3175;width:4564380;" fillcolor="#E2E2E2" filled="t" stroked="f" coordsize="4564380,3175" o:gfxdata="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ADGfugAAANoA&#10;AAAPAAAAAAAAAAEAIAAAACIAAABkcnMvZG93bnJldi54bWxQSwECFAAUAAAACACHTuJAMy8FnjsA&#10;AAA5AAAAEAAAAAAAAAABACAAAAAJAQAAZHJzL3NoYXBleG1sLnhtbFBLBQYAAAAABgAGAFsBAACz&#10;AwAAAAA=&#10;" path="m4560697,0l3048,0,0,0,0,3035,3048,3035,4560697,3035,4560697,0xem4563808,0l4560773,0,4560773,3035,4563808,3035,4563808,0xe">
                  <v:fill on="t" focussize="0,0"/>
                  <v:stroke on="f"/>
                  <v:imagedata o:title=""/>
                  <o:lock v:ext="edit" aspectratio="f"/>
                  <v:textbox inset="0mm,0mm,0mm,0mm"/>
                </v:shape>
                <w10:wrap type="topAndBottom"/>
              </v:group>
            </w:pict>
          </mc:Fallback>
        </mc:AlternateContent>
      </w:r>
      <w:r>
        <w:rPr>
          <w:b/>
          <w:sz w:val="20"/>
        </w:rPr>
        <mc:AlternateContent>
          <mc:Choice Requires="wpg">
            <w:drawing>
              <wp:anchor distT="0" distB="0" distL="0" distR="0" simplePos="0" relativeHeight="251662336" behindDoc="1" locked="0" layoutInCell="1" allowOverlap="1">
                <wp:simplePos x="0" y="0"/>
                <wp:positionH relativeFrom="page">
                  <wp:posOffset>1143000</wp:posOffset>
                </wp:positionH>
                <wp:positionV relativeFrom="paragraph">
                  <wp:posOffset>422910</wp:posOffset>
                </wp:positionV>
                <wp:extent cx="5276215" cy="19685"/>
                <wp:effectExtent l="0" t="0" r="0" b="0"/>
                <wp:wrapTopAndBottom/>
                <wp:docPr id="9" name="Group 9"/>
                <wp:cNvGraphicFramePr/>
                <a:graphic xmlns:a="http://schemas.openxmlformats.org/drawingml/2006/main">
                  <a:graphicData uri="http://schemas.microsoft.com/office/word/2010/wordprocessingGroup">
                    <wpg:wgp>
                      <wpg:cNvGrpSpPr/>
                      <wpg:grpSpPr>
                        <a:xfrm>
                          <a:off x="0" y="0"/>
                          <a:ext cx="5276215" cy="19685"/>
                          <a:chOff x="0" y="0"/>
                          <a:chExt cx="5276215" cy="19685"/>
                        </a:xfrm>
                      </wpg:grpSpPr>
                      <wps:wsp>
                        <wps:cNvPr id="10" name="Graphic 10"/>
                        <wps:cNvSpPr/>
                        <wps:spPr>
                          <a:xfrm>
                            <a:off x="0" y="0"/>
                            <a:ext cx="5274310" cy="18415"/>
                          </a:xfrm>
                          <a:custGeom>
                            <a:avLst/>
                            <a:gdLst/>
                            <a:ahLst/>
                            <a:cxnLst/>
                            <a:rect l="l" t="t" r="r" b="b"/>
                            <a:pathLst>
                              <a:path w="5274310" h="18415">
                                <a:moveTo>
                                  <a:pt x="5274310" y="0"/>
                                </a:moveTo>
                                <a:lnTo>
                                  <a:pt x="0" y="0"/>
                                </a:lnTo>
                                <a:lnTo>
                                  <a:pt x="0" y="18415"/>
                                </a:lnTo>
                                <a:lnTo>
                                  <a:pt x="5274310" y="18415"/>
                                </a:lnTo>
                                <a:lnTo>
                                  <a:pt x="5274310" y="0"/>
                                </a:lnTo>
                                <a:close/>
                              </a:path>
                            </a:pathLst>
                          </a:custGeom>
                          <a:solidFill>
                            <a:srgbClr val="9F9F9F"/>
                          </a:solidFill>
                        </wps:spPr>
                        <wps:bodyPr wrap="square" lIns="0" tIns="0" rIns="0" bIns="0" rtlCol="0">
                          <a:noAutofit/>
                        </wps:bodyPr>
                      </wps:wsp>
                      <wps:wsp>
                        <wps:cNvPr id="11" name="Graphic 11"/>
                        <wps:cNvSpPr/>
                        <wps:spPr>
                          <a:xfrm>
                            <a:off x="5272785" y="109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E2E2E2"/>
                          </a:solidFill>
                        </wps:spPr>
                        <wps:bodyPr wrap="square" lIns="0" tIns="0" rIns="0" bIns="0" rtlCol="0">
                          <a:noAutofit/>
                        </wps:bodyPr>
                      </wps:wsp>
                      <wps:wsp>
                        <wps:cNvPr id="12" name="Graphic 12"/>
                        <wps:cNvSpPr/>
                        <wps:spPr>
                          <a:xfrm>
                            <a:off x="304" y="1104"/>
                            <a:ext cx="5275580" cy="15240"/>
                          </a:xfrm>
                          <a:custGeom>
                            <a:avLst/>
                            <a:gdLst/>
                            <a:ahLst/>
                            <a:cxnLst/>
                            <a:rect l="l" t="t" r="r" b="b"/>
                            <a:pathLst>
                              <a:path w="5275580" h="15240">
                                <a:moveTo>
                                  <a:pt x="3048" y="3035"/>
                                </a:moveTo>
                                <a:lnTo>
                                  <a:pt x="0" y="3035"/>
                                </a:lnTo>
                                <a:lnTo>
                                  <a:pt x="0" y="15227"/>
                                </a:lnTo>
                                <a:lnTo>
                                  <a:pt x="3048" y="15227"/>
                                </a:lnTo>
                                <a:lnTo>
                                  <a:pt x="3048" y="3035"/>
                                </a:lnTo>
                                <a:close/>
                              </a:path>
                              <a:path w="5275580" h="15240">
                                <a:moveTo>
                                  <a:pt x="5275529" y="0"/>
                                </a:moveTo>
                                <a:lnTo>
                                  <a:pt x="5272481" y="0"/>
                                </a:lnTo>
                                <a:lnTo>
                                  <a:pt x="5272481" y="3035"/>
                                </a:lnTo>
                                <a:lnTo>
                                  <a:pt x="5275529" y="3035"/>
                                </a:lnTo>
                                <a:lnTo>
                                  <a:pt x="5275529" y="0"/>
                                </a:lnTo>
                                <a:close/>
                              </a:path>
                            </a:pathLst>
                          </a:custGeom>
                          <a:solidFill>
                            <a:srgbClr val="9F9F9F"/>
                          </a:solidFill>
                        </wps:spPr>
                        <wps:bodyPr wrap="square" lIns="0" tIns="0" rIns="0" bIns="0" rtlCol="0">
                          <a:noAutofit/>
                        </wps:bodyPr>
                      </wps:wsp>
                      <wps:wsp>
                        <wps:cNvPr id="13" name="Graphic 13"/>
                        <wps:cNvSpPr/>
                        <wps:spPr>
                          <a:xfrm>
                            <a:off x="5272785" y="4139"/>
                            <a:ext cx="3175" cy="12700"/>
                          </a:xfrm>
                          <a:custGeom>
                            <a:avLst/>
                            <a:gdLst/>
                            <a:ahLst/>
                            <a:cxnLst/>
                            <a:rect l="l" t="t" r="r" b="b"/>
                            <a:pathLst>
                              <a:path w="3175" h="12700">
                                <a:moveTo>
                                  <a:pt x="3048" y="0"/>
                                </a:moveTo>
                                <a:lnTo>
                                  <a:pt x="0" y="0"/>
                                </a:lnTo>
                                <a:lnTo>
                                  <a:pt x="0" y="12192"/>
                                </a:lnTo>
                                <a:lnTo>
                                  <a:pt x="3048" y="12192"/>
                                </a:lnTo>
                                <a:lnTo>
                                  <a:pt x="3048" y="0"/>
                                </a:lnTo>
                                <a:close/>
                              </a:path>
                            </a:pathLst>
                          </a:custGeom>
                          <a:solidFill>
                            <a:srgbClr val="E2E2E2"/>
                          </a:solidFill>
                        </wps:spPr>
                        <wps:bodyPr wrap="square" lIns="0" tIns="0" rIns="0" bIns="0" rtlCol="0">
                          <a:noAutofit/>
                        </wps:bodyPr>
                      </wps:wsp>
                      <wps:wsp>
                        <wps:cNvPr id="14" name="Graphic 14"/>
                        <wps:cNvSpPr/>
                        <wps:spPr>
                          <a:xfrm>
                            <a:off x="304" y="16332"/>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9F9F9F"/>
                          </a:solidFill>
                        </wps:spPr>
                        <wps:bodyPr wrap="square" lIns="0" tIns="0" rIns="0" bIns="0" rtlCol="0">
                          <a:noAutofit/>
                        </wps:bodyPr>
                      </wps:wsp>
                      <wps:wsp>
                        <wps:cNvPr id="15" name="Graphic 15"/>
                        <wps:cNvSpPr/>
                        <wps:spPr>
                          <a:xfrm>
                            <a:off x="304" y="16344"/>
                            <a:ext cx="5275580" cy="3175"/>
                          </a:xfrm>
                          <a:custGeom>
                            <a:avLst/>
                            <a:gdLst/>
                            <a:ahLst/>
                            <a:cxnLst/>
                            <a:rect l="l" t="t" r="r" b="b"/>
                            <a:pathLst>
                              <a:path w="5275580" h="3175">
                                <a:moveTo>
                                  <a:pt x="5272405" y="0"/>
                                </a:moveTo>
                                <a:lnTo>
                                  <a:pt x="3048" y="0"/>
                                </a:lnTo>
                                <a:lnTo>
                                  <a:pt x="0" y="0"/>
                                </a:lnTo>
                                <a:lnTo>
                                  <a:pt x="0" y="3035"/>
                                </a:lnTo>
                                <a:lnTo>
                                  <a:pt x="3048" y="3035"/>
                                </a:lnTo>
                                <a:lnTo>
                                  <a:pt x="5272405" y="3035"/>
                                </a:lnTo>
                                <a:lnTo>
                                  <a:pt x="5272405" y="0"/>
                                </a:lnTo>
                                <a:close/>
                              </a:path>
                              <a:path w="5275580" h="3175">
                                <a:moveTo>
                                  <a:pt x="5275529" y="0"/>
                                </a:moveTo>
                                <a:lnTo>
                                  <a:pt x="5272481" y="0"/>
                                </a:lnTo>
                                <a:lnTo>
                                  <a:pt x="5272481" y="3035"/>
                                </a:lnTo>
                                <a:lnTo>
                                  <a:pt x="5275529" y="3035"/>
                                </a:lnTo>
                                <a:lnTo>
                                  <a:pt x="5275529" y="0"/>
                                </a:lnTo>
                                <a:close/>
                              </a:path>
                            </a:pathLst>
                          </a:custGeom>
                          <a:solidFill>
                            <a:srgbClr val="E2E2E2"/>
                          </a:solidFill>
                        </wps:spPr>
                        <wps:bodyPr wrap="square" lIns="0" tIns="0" rIns="0" bIns="0" rtlCol="0">
                          <a:noAutofit/>
                        </wps:bodyPr>
                      </wps:wsp>
                    </wpg:wgp>
                  </a:graphicData>
                </a:graphic>
              </wp:anchor>
            </w:drawing>
          </mc:Choice>
          <mc:Fallback>
            <w:pict>
              <v:group id="_x0000_s1026" o:spid="_x0000_s1026" o:spt="203" style="position:absolute;left:0pt;margin-left:90pt;margin-top:33.3pt;height:1.55pt;width:415.45pt;mso-position-horizontal-relative:page;mso-wrap-distance-bottom:0pt;mso-wrap-distance-top:0pt;z-index:-251654144;mso-width-relative:page;mso-height-relative:page;" coordsize="5276215,19685" o:gfxdata="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">
                <o:lock v:ext="edit" aspectratio="f"/>
                <v:shape id="Graphic 10" o:spid="_x0000_s1026" o:spt="100" style="position:absolute;left:0;top:0;height:18415;width:5274310;" fillcolor="#9F9F9F" filled="t" stroked="f" coordsize="5274310,18415" o:gfxdata="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stmVvQAA&#10;ANsAAAAPAAAAAAAAAAEAIAAAACIAAABkcnMvZG93bnJldi54bWxQSwECFAAUAAAACACHTuJAMy8F&#10;njsAAAA5AAAAEAAAAAAAAAABACAAAAAMAQAAZHJzL3NoYXBleG1sLnhtbFBLBQYAAAAABgAGAFsB&#10;AAC2AwAAAAA=&#10;" path="m5274310,0l0,0,0,18415,5274310,18415,5274310,0xe">
                  <v:fill on="t" focussize="0,0"/>
                  <v:stroke on="f"/>
                  <v:imagedata o:title=""/>
                  <o:lock v:ext="edit" aspectratio="f"/>
                  <v:textbox inset="0mm,0mm,0mm,0mm"/>
                </v:shape>
                <v:shape id="Graphic 11" o:spid="_x0000_s1026" o:spt="100" style="position:absolute;left:5272785;top:1092;height:3175;width:3175;" fillcolor="#E2E2E2" filled="t" stroked="f" coordsize="3175,3175" o:gfxdata="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Cav07gAAADbAAAA&#10;DwAAAAAAAAABACAAAAAiAAAAZHJzL2Rvd25yZXYueG1sUEsBAhQAFAAAAAgAh07iQDMvBZ47AAAA&#10;OQAAABAAAAAAAAAAAQAgAAAABwEAAGRycy9zaGFwZXhtbC54bWxQSwUGAAAAAAYABgBbAQAAsQMA&#10;AAAA&#10;" path="m3048,0l0,0,0,3047,3048,3047,3048,0xe">
                  <v:fill on="t" focussize="0,0"/>
                  <v:stroke on="f"/>
                  <v:imagedata o:title=""/>
                  <o:lock v:ext="edit" aspectratio="f"/>
                  <v:textbox inset="0mm,0mm,0mm,0mm"/>
                </v:shape>
                <v:shape id="Graphic 12" o:spid="_x0000_s1026" o:spt="100" style="position:absolute;left:304;top:1104;height:15240;width:5275580;" fillcolor="#9F9F9F" filled="t" stroked="f" coordsize="5275580,15240" o:gfxdata="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BktBugAAANsA&#10;AAAPAAAAAAAAAAEAIAAAACIAAABkcnMvZG93bnJldi54bWxQSwECFAAUAAAACACHTuJAMy8FnjsA&#10;AAA5AAAAEAAAAAAAAAABACAAAAAJAQAAZHJzL3NoYXBleG1sLnhtbFBLBQYAAAAABgAGAFsBAACz&#10;AwAAAAA=&#10;" path="m3048,3035l0,3035,0,15227,3048,15227,3048,3035xem5275529,0l5272481,0,5272481,3035,5275529,3035,5275529,0xe">
                  <v:fill on="t" focussize="0,0"/>
                  <v:stroke on="f"/>
                  <v:imagedata o:title=""/>
                  <o:lock v:ext="edit" aspectratio="f"/>
                  <v:textbox inset="0mm,0mm,0mm,0mm"/>
                </v:shape>
                <v:shape id="Graphic 13" o:spid="_x0000_s1026" o:spt="100" style="position:absolute;left:5272785;top:4139;height:12700;width:3175;" fillcolor="#E2E2E2" filled="t" stroked="f" coordsize="3175,12700" o:gfxdata="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Q3s9ugAAANsA&#10;AAAPAAAAAAAAAAEAIAAAACIAAABkcnMvZG93bnJldi54bWxQSwECFAAUAAAACACHTuJAMy8FnjsA&#10;AAA5AAAAEAAAAAAAAAABACAAAAAJAQAAZHJzL3NoYXBleG1sLnhtbFBLBQYAAAAABgAGAFsBAACz&#10;AwAAAAA=&#10;" path="m3048,0l0,0,0,12192,3048,12192,3048,0xe">
                  <v:fill on="t" focussize="0,0"/>
                  <v:stroke on="f"/>
                  <v:imagedata o:title=""/>
                  <o:lock v:ext="edit" aspectratio="f"/>
                  <v:textbox inset="0mm,0mm,0mm,0mm"/>
                </v:shape>
                <v:shape id="Graphic 14" o:spid="_x0000_s1026" o:spt="100" style="position:absolute;left:304;top:16332;height:3175;width:3175;" fillcolor="#9F9F9F" filled="t" stroked="f" coordsize="3175,3175" o:gfxdata="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LHl/a2AAAA2wAAAA8A&#10;AAAAAAAAAQAgAAAAIgAAAGRycy9kb3ducmV2LnhtbFBLAQIUABQAAAAIAIdO4kAzLwWeOwAAADkA&#10;AAAQAAAAAAAAAAEAIAAAAAUBAABkcnMvc2hhcGV4bWwueG1sUEsFBgAAAAAGAAYAWwEAAK8DAAAA&#10;AA==&#10;" path="m3047,0l0,0,0,3047,3047,3047,3047,0xe">
                  <v:fill on="t" focussize="0,0"/>
                  <v:stroke on="f"/>
                  <v:imagedata o:title=""/>
                  <o:lock v:ext="edit" aspectratio="f"/>
                  <v:textbox inset="0mm,0mm,0mm,0mm"/>
                </v:shape>
                <v:shape id="Graphic 15" o:spid="_x0000_s1026" o:spt="100" style="position:absolute;left:304;top:16344;height:3175;width:5275580;" fillcolor="#E2E2E2" filled="t" stroked="f" coordsize="5275580,3175" o:gfxdata="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NgT3LsAAADb&#10;AAAADwAAAAAAAAABACAAAAAiAAAAZHJzL2Rvd25yZXYueG1sUEsBAhQAFAAAAAgAh07iQDMvBZ47&#10;AAAAOQAAABAAAAAAAAAAAQAgAAAACgEAAGRycy9zaGFwZXhtbC54bWxQSwUGAAAAAAYABgBbAQAA&#10;tAMAAAAA&#10;" path="m5272405,0l3048,0,0,0,0,3035,3048,3035,5272405,3035,5272405,0xem5275529,0l5272481,0,5272481,3035,5275529,3035,5275529,0xe">
                  <v:fill on="t" focussize="0,0"/>
                  <v:stroke on="f"/>
                  <v:imagedata o:title=""/>
                  <o:lock v:ext="edit" aspectratio="f"/>
                  <v:textbox inset="0mm,0mm,0mm,0mm"/>
                </v:shape>
                <w10:wrap type="topAndBottom"/>
              </v:group>
            </w:pict>
          </mc:Fallback>
        </mc:AlternateContent>
      </w:r>
    </w:p>
    <w:p w14:paraId="51B6E5BE">
      <w:pPr>
        <w:pStyle w:val="6"/>
        <w:spacing w:before="104"/>
        <w:rPr>
          <w:b/>
          <w:sz w:val="20"/>
        </w:rPr>
      </w:pPr>
    </w:p>
    <w:p w14:paraId="02AB5F9D">
      <w:pPr>
        <w:pStyle w:val="6"/>
        <w:spacing w:after="0"/>
        <w:rPr>
          <w:b/>
          <w:sz w:val="20"/>
        </w:rPr>
        <w:sectPr>
          <w:type w:val="continuous"/>
          <w:pgSz w:w="11910" w:h="16840"/>
          <w:pgMar w:top="1360" w:right="1700" w:bottom="280" w:left="17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12227A43">
      <w:pPr>
        <w:pStyle w:val="3"/>
        <w:tabs>
          <w:tab w:val="right" w:pos="8265"/>
        </w:tabs>
        <w:spacing w:before="59"/>
        <w:ind w:left="160"/>
        <w:rPr>
          <w:u w:val="none"/>
        </w:rPr>
      </w:pPr>
      <w:bookmarkStart w:id="0" w:name="Introduction                            "/>
      <w:bookmarkEnd w:id="0"/>
      <w:r>
        <w:rPr>
          <w:u w:val="single"/>
        </w:rPr>
        <w:t xml:space="preserve">Introduction </w:t>
      </w:r>
      <w:r>
        <w:rPr>
          <w:u w:val="none"/>
        </w:rPr>
        <w:tab/>
      </w:r>
      <w:r>
        <w:rPr>
          <w:spacing w:val="-10"/>
          <w:u w:val="none"/>
        </w:rPr>
        <w:t>2</w:t>
      </w:r>
    </w:p>
    <w:p w14:paraId="14A11A6F">
      <w:pPr>
        <w:pStyle w:val="6"/>
        <w:spacing w:before="438" w:line="360" w:lineRule="auto"/>
        <w:ind w:left="100" w:right="94"/>
        <w:jc w:val="both"/>
      </w:pPr>
      <w:bookmarkStart w:id="1" w:name="Railway transportation is one of the mos"/>
      <w:bookmarkEnd w:id="1"/>
      <w:r>
        <w:t>Railway transportation is one of the most widely used and cost-effective modes of transport. However, train accidents due to obstacles on tracks remain a significant safety concern, leading to potential derailments, collisions, and loss of life.</w:t>
      </w:r>
      <w:r>
        <w:rPr>
          <w:spacing w:val="80"/>
        </w:rPr>
        <w:t xml:space="preserve"> </w:t>
      </w:r>
      <w:r>
        <w:t>Traditional railway</w:t>
      </w:r>
      <w:r>
        <w:rPr>
          <w:spacing w:val="-5"/>
        </w:rPr>
        <w:t xml:space="preserve"> </w:t>
      </w:r>
      <w:r>
        <w:t>safety</w:t>
      </w:r>
      <w:r>
        <w:rPr>
          <w:spacing w:val="-2"/>
        </w:rPr>
        <w:t xml:space="preserve"> </w:t>
      </w:r>
      <w:r>
        <w:t>systems rely</w:t>
      </w:r>
      <w:r>
        <w:rPr>
          <w:spacing w:val="-5"/>
        </w:rPr>
        <w:t xml:space="preserve"> </w:t>
      </w:r>
      <w:r>
        <w:t>on manual monitoring</w:t>
      </w:r>
      <w:r>
        <w:rPr>
          <w:spacing w:val="-2"/>
        </w:rPr>
        <w:t xml:space="preserve"> </w:t>
      </w:r>
      <w:r>
        <w:t>or</w:t>
      </w:r>
      <w:r>
        <w:rPr>
          <w:spacing w:val="-1"/>
        </w:rPr>
        <w:t xml:space="preserve"> </w:t>
      </w:r>
      <w:r>
        <w:t>high-cost automation solutions, which may</w:t>
      </w:r>
      <w:r>
        <w:rPr>
          <w:spacing w:val="-1"/>
        </w:rPr>
        <w:t xml:space="preserve"> </w:t>
      </w:r>
      <w:r>
        <w:t>not always be efficient. This project aims to develop a low-cost and effective Train Protection System using IR sensors, relays, and control circuits to detect obstacles and automatically stop the train, thereby preventing accidents.</w:t>
      </w:r>
    </w:p>
    <w:p w14:paraId="2F1229D0">
      <w:pPr>
        <w:pStyle w:val="3"/>
        <w:spacing w:before="284"/>
        <w:jc w:val="both"/>
        <w:rPr>
          <w:u w:val="none"/>
        </w:rPr>
      </w:pPr>
      <w:bookmarkStart w:id="2" w:name="Problem Statement"/>
      <w:bookmarkEnd w:id="2"/>
      <w:r>
        <w:rPr>
          <w:u w:val="single"/>
        </w:rPr>
        <w:t>Problem</w:t>
      </w:r>
      <w:r>
        <w:rPr>
          <w:spacing w:val="-7"/>
          <w:u w:val="single"/>
        </w:rPr>
        <w:t xml:space="preserve"> </w:t>
      </w:r>
      <w:r>
        <w:rPr>
          <w:spacing w:val="-2"/>
          <w:u w:val="single"/>
        </w:rPr>
        <w:t>Statement</w:t>
      </w:r>
    </w:p>
    <w:p w14:paraId="2853809B">
      <w:pPr>
        <w:pStyle w:val="6"/>
        <w:spacing w:before="438" w:line="360" w:lineRule="auto"/>
        <w:ind w:left="100" w:right="102"/>
        <w:jc w:val="both"/>
      </w:pPr>
      <w:r>
        <w:t xml:space="preserve">Train accidents caused by obstacles on the tracks pose serious risks to passengers, railway infrastructure, and surrounding environments. Existing safety systems often require expensive technologies, complex installations, or human intervention, which may delay response time. There is a need for a </w:t>
      </w:r>
      <w:r>
        <w:rPr>
          <w:b/>
        </w:rPr>
        <w:t xml:space="preserve">cost-effective, automated train protection system </w:t>
      </w:r>
      <w:r>
        <w:t>that can quickly detect obstacles, alert authorities, and stop the train in real time to prevent accidents.</w:t>
      </w:r>
    </w:p>
    <w:p w14:paraId="7590DD11">
      <w:pPr>
        <w:pStyle w:val="3"/>
        <w:spacing w:before="282"/>
        <w:jc w:val="both"/>
        <w:rPr>
          <w:u w:val="none"/>
        </w:rPr>
      </w:pPr>
      <w:bookmarkStart w:id="3" w:name="Objectives of the Project"/>
      <w:bookmarkEnd w:id="3"/>
      <w:r>
        <w:rPr>
          <w:u w:val="single"/>
        </w:rPr>
        <w:t>Objectives</w:t>
      </w:r>
      <w:r>
        <w:rPr>
          <w:spacing w:val="-4"/>
          <w:u w:val="single"/>
        </w:rPr>
        <w:t xml:space="preserve"> </w:t>
      </w:r>
      <w:r>
        <w:rPr>
          <w:u w:val="single"/>
        </w:rPr>
        <w:t>of</w:t>
      </w:r>
      <w:r>
        <w:rPr>
          <w:spacing w:val="-2"/>
          <w:u w:val="single"/>
        </w:rPr>
        <w:t xml:space="preserve"> </w:t>
      </w:r>
      <w:r>
        <w:rPr>
          <w:u w:val="single"/>
        </w:rPr>
        <w:t>the</w:t>
      </w:r>
      <w:r>
        <w:rPr>
          <w:spacing w:val="-2"/>
          <w:u w:val="single"/>
        </w:rPr>
        <w:t xml:space="preserve"> Project</w:t>
      </w:r>
    </w:p>
    <w:p w14:paraId="2BDBB2FD">
      <w:pPr>
        <w:pStyle w:val="6"/>
        <w:spacing w:before="162"/>
        <w:rPr>
          <w:b/>
        </w:rPr>
      </w:pPr>
    </w:p>
    <w:p w14:paraId="3B247389">
      <w:pPr>
        <w:pStyle w:val="6"/>
        <w:ind w:left="100"/>
      </w:pPr>
      <w:r>
        <w:t>The</w:t>
      </w:r>
      <w:r>
        <w:rPr>
          <w:spacing w:val="-2"/>
        </w:rPr>
        <w:t xml:space="preserve"> </w:t>
      </w:r>
      <w:r>
        <w:t>primary</w:t>
      </w:r>
      <w:r>
        <w:rPr>
          <w:spacing w:val="-5"/>
        </w:rPr>
        <w:t xml:space="preserve"> </w:t>
      </w:r>
      <w:r>
        <w:t>objectives</w:t>
      </w:r>
      <w:r>
        <w:rPr>
          <w:spacing w:val="1"/>
        </w:rPr>
        <w:t xml:space="preserve"> </w:t>
      </w:r>
      <w:r>
        <w:t>of this</w:t>
      </w:r>
      <w:r>
        <w:rPr>
          <w:spacing w:val="1"/>
        </w:rPr>
        <w:t xml:space="preserve"> </w:t>
      </w:r>
      <w:r>
        <w:t>project</w:t>
      </w:r>
      <w:r>
        <w:rPr>
          <w:spacing w:val="1"/>
        </w:rPr>
        <w:t xml:space="preserve"> </w:t>
      </w:r>
      <w:r>
        <w:rPr>
          <w:spacing w:val="-4"/>
        </w:rPr>
        <w:t>are:</w:t>
      </w:r>
    </w:p>
    <w:p w14:paraId="762DCBE7">
      <w:pPr>
        <w:pStyle w:val="6"/>
        <w:spacing w:before="142"/>
      </w:pPr>
    </w:p>
    <w:p w14:paraId="007C84B1">
      <w:pPr>
        <w:spacing w:before="0" w:line="360" w:lineRule="auto"/>
        <w:ind w:left="460" w:right="0" w:firstLine="0"/>
        <w:jc w:val="left"/>
        <w:rPr>
          <w:sz w:val="24"/>
        </w:rPr>
      </w:pPr>
      <w:r>
        <w:rPr>
          <w:sz w:val="24"/>
        </w:rPr>
        <w:t>-To</w:t>
      </w:r>
      <w:r>
        <w:rPr>
          <w:spacing w:val="40"/>
          <w:sz w:val="24"/>
        </w:rPr>
        <w:t xml:space="preserve"> </w:t>
      </w:r>
      <w:r>
        <w:rPr>
          <w:sz w:val="24"/>
        </w:rPr>
        <w:t>design</w:t>
      </w:r>
      <w:r>
        <w:rPr>
          <w:spacing w:val="40"/>
          <w:sz w:val="24"/>
        </w:rPr>
        <w:t xml:space="preserve"> </w:t>
      </w:r>
      <w:r>
        <w:rPr>
          <w:sz w:val="24"/>
        </w:rPr>
        <w:t>and</w:t>
      </w:r>
      <w:r>
        <w:rPr>
          <w:spacing w:val="40"/>
          <w:sz w:val="24"/>
        </w:rPr>
        <w:t xml:space="preserve"> </w:t>
      </w:r>
      <w:r>
        <w:rPr>
          <w:sz w:val="24"/>
        </w:rPr>
        <w:t>implement</w:t>
      </w:r>
      <w:r>
        <w:rPr>
          <w:spacing w:val="40"/>
          <w:sz w:val="24"/>
        </w:rPr>
        <w:t xml:space="preserve"> </w:t>
      </w:r>
      <w:r>
        <w:rPr>
          <w:sz w:val="24"/>
        </w:rPr>
        <w:t>an</w:t>
      </w:r>
      <w:r>
        <w:rPr>
          <w:spacing w:val="40"/>
          <w:sz w:val="24"/>
        </w:rPr>
        <w:t xml:space="preserve"> </w:t>
      </w:r>
      <w:r>
        <w:rPr>
          <w:b/>
          <w:sz w:val="24"/>
        </w:rPr>
        <w:t>automated</w:t>
      </w:r>
      <w:r>
        <w:rPr>
          <w:b/>
          <w:spacing w:val="40"/>
          <w:sz w:val="24"/>
        </w:rPr>
        <w:t xml:space="preserve"> </w:t>
      </w:r>
      <w:r>
        <w:rPr>
          <w:b/>
          <w:sz w:val="24"/>
        </w:rPr>
        <w:t>train</w:t>
      </w:r>
      <w:r>
        <w:rPr>
          <w:b/>
          <w:spacing w:val="40"/>
          <w:sz w:val="24"/>
        </w:rPr>
        <w:t xml:space="preserve"> </w:t>
      </w:r>
      <w:r>
        <w:rPr>
          <w:b/>
          <w:sz w:val="24"/>
        </w:rPr>
        <w:t>protection</w:t>
      </w:r>
      <w:r>
        <w:rPr>
          <w:b/>
          <w:spacing w:val="40"/>
          <w:sz w:val="24"/>
        </w:rPr>
        <w:t xml:space="preserve"> </w:t>
      </w:r>
      <w:r>
        <w:rPr>
          <w:b/>
          <w:sz w:val="24"/>
        </w:rPr>
        <w:t>system</w:t>
      </w:r>
      <w:r>
        <w:rPr>
          <w:b/>
          <w:spacing w:val="40"/>
          <w:sz w:val="24"/>
        </w:rPr>
        <w:t xml:space="preserve"> </w:t>
      </w:r>
      <w:r>
        <w:rPr>
          <w:sz w:val="24"/>
        </w:rPr>
        <w:t>using</w:t>
      </w:r>
      <w:r>
        <w:rPr>
          <w:spacing w:val="40"/>
          <w:sz w:val="24"/>
        </w:rPr>
        <w:t xml:space="preserve"> </w:t>
      </w:r>
      <w:r>
        <w:rPr>
          <w:b/>
          <w:sz w:val="24"/>
        </w:rPr>
        <w:t>IR</w:t>
      </w:r>
      <w:r>
        <w:rPr>
          <w:b/>
          <w:spacing w:val="40"/>
          <w:sz w:val="24"/>
        </w:rPr>
        <w:t xml:space="preserve"> </w:t>
      </w:r>
      <w:r>
        <w:rPr>
          <w:b/>
          <w:sz w:val="24"/>
        </w:rPr>
        <w:t>sensors, relays, and RC toy controllers</w:t>
      </w:r>
      <w:r>
        <w:rPr>
          <w:sz w:val="24"/>
        </w:rPr>
        <w:t>.</w:t>
      </w:r>
    </w:p>
    <w:p w14:paraId="3B60BB20">
      <w:pPr>
        <w:pStyle w:val="6"/>
        <w:spacing w:before="5"/>
      </w:pPr>
    </w:p>
    <w:p w14:paraId="1C8AD28A">
      <w:pPr>
        <w:spacing w:before="0"/>
        <w:ind w:left="460" w:right="0" w:firstLine="0"/>
        <w:jc w:val="left"/>
        <w:rPr>
          <w:sz w:val="24"/>
        </w:rPr>
      </w:pPr>
      <w:r>
        <w:rPr>
          <w:sz w:val="24"/>
        </w:rPr>
        <w:t>-To</w:t>
      </w:r>
      <w:r>
        <w:rPr>
          <w:spacing w:val="75"/>
          <w:sz w:val="24"/>
        </w:rPr>
        <w:t xml:space="preserve"> </w:t>
      </w:r>
      <w:r>
        <w:rPr>
          <w:b/>
          <w:sz w:val="24"/>
        </w:rPr>
        <w:t>detect</w:t>
      </w:r>
      <w:r>
        <w:rPr>
          <w:b/>
          <w:spacing w:val="52"/>
          <w:w w:val="150"/>
          <w:sz w:val="24"/>
        </w:rPr>
        <w:t xml:space="preserve"> </w:t>
      </w:r>
      <w:r>
        <w:rPr>
          <w:b/>
          <w:sz w:val="24"/>
        </w:rPr>
        <w:t>obstacles</w:t>
      </w:r>
      <w:r>
        <w:rPr>
          <w:b/>
          <w:spacing w:val="77"/>
          <w:sz w:val="24"/>
        </w:rPr>
        <w:t xml:space="preserve"> </w:t>
      </w:r>
      <w:r>
        <w:rPr>
          <w:sz w:val="24"/>
        </w:rPr>
        <w:t>on</w:t>
      </w:r>
      <w:r>
        <w:rPr>
          <w:spacing w:val="76"/>
          <w:sz w:val="24"/>
        </w:rPr>
        <w:t xml:space="preserve"> </w:t>
      </w:r>
      <w:r>
        <w:rPr>
          <w:sz w:val="24"/>
        </w:rPr>
        <w:t>the</w:t>
      </w:r>
      <w:r>
        <w:rPr>
          <w:spacing w:val="75"/>
          <w:sz w:val="24"/>
        </w:rPr>
        <w:t xml:space="preserve"> </w:t>
      </w:r>
      <w:r>
        <w:rPr>
          <w:sz w:val="24"/>
        </w:rPr>
        <w:t>railway</w:t>
      </w:r>
      <w:r>
        <w:rPr>
          <w:spacing w:val="71"/>
          <w:sz w:val="24"/>
        </w:rPr>
        <w:t xml:space="preserve"> </w:t>
      </w:r>
      <w:r>
        <w:rPr>
          <w:sz w:val="24"/>
        </w:rPr>
        <w:t>track</w:t>
      </w:r>
      <w:r>
        <w:rPr>
          <w:spacing w:val="75"/>
          <w:sz w:val="24"/>
        </w:rPr>
        <w:t xml:space="preserve"> </w:t>
      </w:r>
      <w:r>
        <w:rPr>
          <w:sz w:val="24"/>
        </w:rPr>
        <w:t>using</w:t>
      </w:r>
      <w:r>
        <w:rPr>
          <w:spacing w:val="77"/>
          <w:sz w:val="24"/>
        </w:rPr>
        <w:t xml:space="preserve"> </w:t>
      </w:r>
      <w:r>
        <w:rPr>
          <w:sz w:val="24"/>
        </w:rPr>
        <w:t>IR</w:t>
      </w:r>
      <w:r>
        <w:rPr>
          <w:spacing w:val="79"/>
          <w:sz w:val="24"/>
        </w:rPr>
        <w:t xml:space="preserve"> </w:t>
      </w:r>
      <w:r>
        <w:rPr>
          <w:sz w:val="24"/>
        </w:rPr>
        <w:t>sensors</w:t>
      </w:r>
      <w:r>
        <w:rPr>
          <w:spacing w:val="77"/>
          <w:sz w:val="24"/>
        </w:rPr>
        <w:t xml:space="preserve"> </w:t>
      </w:r>
      <w:r>
        <w:rPr>
          <w:sz w:val="24"/>
        </w:rPr>
        <w:t>and</w:t>
      </w:r>
      <w:r>
        <w:rPr>
          <w:spacing w:val="75"/>
          <w:sz w:val="24"/>
        </w:rPr>
        <w:t xml:space="preserve"> </w:t>
      </w:r>
      <w:r>
        <w:rPr>
          <w:sz w:val="24"/>
        </w:rPr>
        <w:t>trigger</w:t>
      </w:r>
      <w:r>
        <w:rPr>
          <w:spacing w:val="75"/>
          <w:sz w:val="24"/>
        </w:rPr>
        <w:t xml:space="preserve"> </w:t>
      </w:r>
      <w:r>
        <w:rPr>
          <w:spacing w:val="-5"/>
          <w:sz w:val="24"/>
        </w:rPr>
        <w:t>an</w:t>
      </w:r>
    </w:p>
    <w:p w14:paraId="6DD0FD98">
      <w:pPr>
        <w:spacing w:before="139"/>
        <w:ind w:left="460" w:right="0" w:firstLine="0"/>
        <w:jc w:val="left"/>
        <w:rPr>
          <w:sz w:val="24"/>
        </w:rPr>
      </w:pPr>
      <w:r>
        <w:rPr>
          <w:b/>
          <w:sz w:val="24"/>
        </w:rPr>
        <w:t>emergency</w:t>
      </w:r>
      <w:r>
        <w:rPr>
          <w:b/>
          <w:spacing w:val="-3"/>
          <w:sz w:val="24"/>
        </w:rPr>
        <w:t xml:space="preserve"> </w:t>
      </w:r>
      <w:r>
        <w:rPr>
          <w:b/>
          <w:sz w:val="24"/>
        </w:rPr>
        <w:t xml:space="preserve">stop </w:t>
      </w:r>
      <w:r>
        <w:rPr>
          <w:b/>
          <w:spacing w:val="-2"/>
          <w:sz w:val="24"/>
        </w:rPr>
        <w:t>mechanism</w:t>
      </w:r>
      <w:r>
        <w:rPr>
          <w:spacing w:val="-2"/>
          <w:sz w:val="24"/>
        </w:rPr>
        <w:t>.</w:t>
      </w:r>
    </w:p>
    <w:p w14:paraId="11FE184F">
      <w:pPr>
        <w:pStyle w:val="6"/>
        <w:spacing w:before="142"/>
      </w:pPr>
    </w:p>
    <w:p w14:paraId="048D64B7">
      <w:pPr>
        <w:spacing w:before="0" w:line="360" w:lineRule="auto"/>
        <w:ind w:left="460" w:right="0" w:firstLine="0"/>
        <w:jc w:val="left"/>
        <w:rPr>
          <w:sz w:val="24"/>
        </w:rPr>
      </w:pPr>
      <w:r>
        <w:rPr>
          <w:sz w:val="24"/>
        </w:rPr>
        <w:t>-To</w:t>
      </w:r>
      <w:r>
        <w:rPr>
          <w:spacing w:val="26"/>
          <w:sz w:val="24"/>
        </w:rPr>
        <w:t xml:space="preserve"> </w:t>
      </w:r>
      <w:r>
        <w:rPr>
          <w:sz w:val="24"/>
        </w:rPr>
        <w:t>automatically</w:t>
      </w:r>
      <w:r>
        <w:rPr>
          <w:spacing w:val="23"/>
          <w:sz w:val="24"/>
        </w:rPr>
        <w:t xml:space="preserve"> </w:t>
      </w:r>
      <w:r>
        <w:rPr>
          <w:b/>
          <w:sz w:val="24"/>
        </w:rPr>
        <w:t>cut</w:t>
      </w:r>
      <w:r>
        <w:rPr>
          <w:b/>
          <w:spacing w:val="31"/>
          <w:sz w:val="24"/>
        </w:rPr>
        <w:t xml:space="preserve"> </w:t>
      </w:r>
      <w:r>
        <w:rPr>
          <w:b/>
          <w:sz w:val="24"/>
        </w:rPr>
        <w:t>power</w:t>
      </w:r>
      <w:r>
        <w:rPr>
          <w:b/>
          <w:spacing w:val="29"/>
          <w:sz w:val="24"/>
        </w:rPr>
        <w:t xml:space="preserve"> </w:t>
      </w:r>
      <w:r>
        <w:rPr>
          <w:b/>
          <w:sz w:val="24"/>
        </w:rPr>
        <w:t>to</w:t>
      </w:r>
      <w:r>
        <w:rPr>
          <w:b/>
          <w:spacing w:val="30"/>
          <w:sz w:val="24"/>
        </w:rPr>
        <w:t xml:space="preserve"> </w:t>
      </w:r>
      <w:r>
        <w:rPr>
          <w:b/>
          <w:sz w:val="24"/>
        </w:rPr>
        <w:t>the</w:t>
      </w:r>
      <w:r>
        <w:rPr>
          <w:b/>
          <w:spacing w:val="32"/>
          <w:sz w:val="24"/>
        </w:rPr>
        <w:t xml:space="preserve"> </w:t>
      </w:r>
      <w:r>
        <w:rPr>
          <w:b/>
          <w:sz w:val="24"/>
        </w:rPr>
        <w:t>train's</w:t>
      </w:r>
      <w:r>
        <w:rPr>
          <w:b/>
          <w:spacing w:val="33"/>
          <w:sz w:val="24"/>
        </w:rPr>
        <w:t xml:space="preserve"> </w:t>
      </w:r>
      <w:r>
        <w:rPr>
          <w:b/>
          <w:sz w:val="24"/>
        </w:rPr>
        <w:t>motor</w:t>
      </w:r>
      <w:r>
        <w:rPr>
          <w:b/>
          <w:spacing w:val="26"/>
          <w:sz w:val="24"/>
        </w:rPr>
        <w:t xml:space="preserve"> </w:t>
      </w:r>
      <w:r>
        <w:rPr>
          <w:sz w:val="24"/>
        </w:rPr>
        <w:t>via</w:t>
      </w:r>
      <w:r>
        <w:rPr>
          <w:spacing w:val="26"/>
          <w:sz w:val="24"/>
        </w:rPr>
        <w:t xml:space="preserve"> </w:t>
      </w:r>
      <w:r>
        <w:rPr>
          <w:sz w:val="24"/>
        </w:rPr>
        <w:t>a</w:t>
      </w:r>
      <w:r>
        <w:rPr>
          <w:spacing w:val="25"/>
          <w:sz w:val="24"/>
        </w:rPr>
        <w:t xml:space="preserve"> </w:t>
      </w:r>
      <w:r>
        <w:rPr>
          <w:sz w:val="24"/>
        </w:rPr>
        <w:t>relay module</w:t>
      </w:r>
      <w:r>
        <w:rPr>
          <w:spacing w:val="25"/>
          <w:sz w:val="24"/>
        </w:rPr>
        <w:t xml:space="preserve"> </w:t>
      </w:r>
      <w:r>
        <w:rPr>
          <w:sz w:val="24"/>
        </w:rPr>
        <w:t>when</w:t>
      </w:r>
      <w:r>
        <w:rPr>
          <w:spacing w:val="26"/>
          <w:sz w:val="24"/>
        </w:rPr>
        <w:t xml:space="preserve"> </w:t>
      </w:r>
      <w:r>
        <w:rPr>
          <w:sz w:val="24"/>
        </w:rPr>
        <w:t>an obstacle is detected.</w:t>
      </w:r>
    </w:p>
    <w:p w14:paraId="40B87962">
      <w:pPr>
        <w:pStyle w:val="6"/>
        <w:spacing w:before="3"/>
      </w:pPr>
    </w:p>
    <w:p w14:paraId="33814A31">
      <w:pPr>
        <w:spacing w:before="0" w:line="360" w:lineRule="auto"/>
        <w:ind w:left="460" w:right="0" w:firstLine="0"/>
        <w:jc w:val="left"/>
        <w:rPr>
          <w:sz w:val="24"/>
        </w:rPr>
      </w:pPr>
      <w:r>
        <w:rPr>
          <w:sz w:val="24"/>
        </w:rPr>
        <w:t xml:space="preserve">-To </w:t>
      </w:r>
      <w:r>
        <w:rPr>
          <w:b/>
          <w:sz w:val="24"/>
        </w:rPr>
        <w:t xml:space="preserve">alert nearby personnel and passengers </w:t>
      </w:r>
      <w:r>
        <w:rPr>
          <w:sz w:val="24"/>
        </w:rPr>
        <w:t xml:space="preserve">by activating a buzzer and red LED </w:t>
      </w:r>
      <w:r>
        <w:rPr>
          <w:spacing w:val="-2"/>
          <w:sz w:val="24"/>
        </w:rPr>
        <w:t>light.</w:t>
      </w:r>
    </w:p>
    <w:p w14:paraId="02371B29">
      <w:pPr>
        <w:spacing w:after="0" w:line="360" w:lineRule="auto"/>
        <w:jc w:val="left"/>
        <w:rPr>
          <w:sz w:val="24"/>
        </w:rPr>
        <w:sectPr>
          <w:pgSz w:w="11910" w:h="16840"/>
          <w:pgMar w:top="1360" w:right="1700" w:bottom="280" w:left="1700" w:header="720" w:footer="720" w:gutter="0"/>
          <w:pgBorders w:offsetFrom="page">
            <w:top w:val="single" w:color="000000" w:sz="4" w:space="24"/>
            <w:left w:val="single" w:color="000000" w:sz="4" w:space="24"/>
            <w:bottom w:val="single" w:color="000000" w:sz="4" w:space="24"/>
            <w:right w:val="single" w:color="000000" w:sz="4" w:space="24"/>
          </w:pgBorders>
          <w:cols w:space="720" w:num="1"/>
        </w:sectPr>
      </w:pPr>
    </w:p>
    <w:p w14:paraId="031997C8">
      <w:pPr>
        <w:pStyle w:val="6"/>
        <w:spacing w:before="137"/>
      </w:pPr>
    </w:p>
    <w:p w14:paraId="3628A6B8">
      <w:pPr>
        <w:spacing w:before="0" w:line="360" w:lineRule="auto"/>
        <w:ind w:left="100" w:right="0" w:firstLine="0"/>
        <w:jc w:val="left"/>
        <w:rPr>
          <w:sz w:val="24"/>
        </w:rPr>
      </w:pPr>
      <w:r>
        <w:rPr>
          <w:sz w:val="24"/>
        </w:rPr>
        <w:t xml:space="preserve">-To create a </w:t>
      </w:r>
      <w:r>
        <w:rPr>
          <w:b/>
          <w:sz w:val="24"/>
        </w:rPr>
        <w:t xml:space="preserve">station-based monitoring system </w:t>
      </w:r>
      <w:r>
        <w:rPr>
          <w:sz w:val="24"/>
        </w:rPr>
        <w:t>that can receive signals from the train for enhanced safety monitoring.</w:t>
      </w:r>
    </w:p>
    <w:p w14:paraId="7642C4FA">
      <w:pPr>
        <w:pStyle w:val="6"/>
        <w:spacing w:before="5"/>
      </w:pPr>
    </w:p>
    <w:p w14:paraId="5F8A3151">
      <w:pPr>
        <w:spacing w:before="0" w:line="360" w:lineRule="auto"/>
        <w:ind w:left="100" w:right="0" w:firstLine="0"/>
        <w:jc w:val="left"/>
        <w:rPr>
          <w:sz w:val="24"/>
        </w:rPr>
      </w:pPr>
      <w:r>
        <w:rPr>
          <w:sz w:val="24"/>
        </w:rPr>
        <w:t xml:space="preserve">-To develop a </w:t>
      </w:r>
      <w:r>
        <w:rPr>
          <w:b/>
          <w:sz w:val="24"/>
        </w:rPr>
        <w:t xml:space="preserve">cost-effective and reliable railway safety solution </w:t>
      </w:r>
      <w:r>
        <w:rPr>
          <w:sz w:val="24"/>
        </w:rPr>
        <w:t>suitable for small- scale and real-world applications.</w:t>
      </w:r>
    </w:p>
    <w:p w14:paraId="7BF56247">
      <w:pPr>
        <w:pStyle w:val="6"/>
        <w:spacing w:before="6"/>
      </w:pPr>
    </w:p>
    <w:p w14:paraId="0E6CD494">
      <w:pPr>
        <w:pStyle w:val="3"/>
        <w:rPr>
          <w:u w:val="none"/>
        </w:rPr>
      </w:pPr>
      <w:bookmarkStart w:id="4" w:name="Significance and Applications"/>
      <w:bookmarkEnd w:id="4"/>
      <w:r>
        <w:rPr>
          <w:u w:val="single"/>
        </w:rPr>
        <w:t>Significance</w:t>
      </w:r>
      <w:r>
        <w:rPr>
          <w:spacing w:val="-8"/>
          <w:u w:val="single"/>
        </w:rPr>
        <w:t xml:space="preserve"> </w:t>
      </w:r>
      <w:r>
        <w:rPr>
          <w:u w:val="single"/>
        </w:rPr>
        <w:t>and</w:t>
      </w:r>
      <w:r>
        <w:rPr>
          <w:spacing w:val="-5"/>
          <w:u w:val="single"/>
        </w:rPr>
        <w:t xml:space="preserve"> </w:t>
      </w:r>
      <w:r>
        <w:rPr>
          <w:spacing w:val="-2"/>
          <w:u w:val="single"/>
        </w:rPr>
        <w:t>Applications</w:t>
      </w:r>
    </w:p>
    <w:p w14:paraId="18326E7D">
      <w:pPr>
        <w:pStyle w:val="6"/>
        <w:spacing w:before="162"/>
        <w:rPr>
          <w:b/>
        </w:rPr>
      </w:pPr>
    </w:p>
    <w:p w14:paraId="5D2B9C28">
      <w:pPr>
        <w:pStyle w:val="6"/>
        <w:spacing w:line="360" w:lineRule="auto"/>
        <w:ind w:left="100"/>
      </w:pPr>
      <w:r>
        <w:t>The</w:t>
      </w:r>
      <w:r>
        <w:rPr>
          <w:spacing w:val="80"/>
        </w:rPr>
        <w:t xml:space="preserve"> </w:t>
      </w:r>
      <w:r>
        <w:t>implementation</w:t>
      </w:r>
      <w:r>
        <w:rPr>
          <w:spacing w:val="80"/>
        </w:rPr>
        <w:t xml:space="preserve"> </w:t>
      </w:r>
      <w:r>
        <w:t>of</w:t>
      </w:r>
      <w:r>
        <w:rPr>
          <w:spacing w:val="80"/>
        </w:rPr>
        <w:t xml:space="preserve"> </w:t>
      </w:r>
      <w:r>
        <w:t>this</w:t>
      </w:r>
      <w:r>
        <w:rPr>
          <w:spacing w:val="80"/>
        </w:rPr>
        <w:t xml:space="preserve"> </w:t>
      </w:r>
      <w:r>
        <w:t>train</w:t>
      </w:r>
      <w:r>
        <w:rPr>
          <w:spacing w:val="80"/>
        </w:rPr>
        <w:t xml:space="preserve"> </w:t>
      </w:r>
      <w:r>
        <w:t>protection</w:t>
      </w:r>
      <w:r>
        <w:rPr>
          <w:spacing w:val="80"/>
        </w:rPr>
        <w:t xml:space="preserve"> </w:t>
      </w:r>
      <w:r>
        <w:t>system</w:t>
      </w:r>
      <w:r>
        <w:rPr>
          <w:spacing w:val="80"/>
        </w:rPr>
        <w:t xml:space="preserve"> </w:t>
      </w:r>
      <w:r>
        <w:t>offers</w:t>
      </w:r>
      <w:r>
        <w:rPr>
          <w:spacing w:val="80"/>
        </w:rPr>
        <w:t xml:space="preserve"> </w:t>
      </w:r>
      <w:r>
        <w:t>several</w:t>
      </w:r>
      <w:r>
        <w:rPr>
          <w:spacing w:val="80"/>
        </w:rPr>
        <w:t xml:space="preserve"> </w:t>
      </w:r>
      <w:r>
        <w:t>benefits</w:t>
      </w:r>
      <w:r>
        <w:rPr>
          <w:spacing w:val="80"/>
        </w:rPr>
        <w:t xml:space="preserve"> </w:t>
      </w:r>
      <w:r>
        <w:t>and practical applications:</w:t>
      </w:r>
    </w:p>
    <w:p w14:paraId="70E10570">
      <w:pPr>
        <w:pStyle w:val="6"/>
        <w:spacing w:before="5"/>
      </w:pPr>
    </w:p>
    <w:p w14:paraId="4A09A8DD">
      <w:pPr>
        <w:pStyle w:val="8"/>
        <w:numPr>
          <w:ilvl w:val="0"/>
          <w:numId w:val="1"/>
        </w:numPr>
        <w:tabs>
          <w:tab w:val="left" w:pos="820"/>
        </w:tabs>
        <w:spacing w:before="0" w:after="0" w:line="360" w:lineRule="auto"/>
        <w:ind w:left="820" w:right="96" w:hanging="360"/>
        <w:jc w:val="left"/>
        <w:rPr>
          <w:sz w:val="24"/>
        </w:rPr>
      </w:pPr>
      <w:r>
        <w:rPr>
          <w:b/>
          <w:sz w:val="24"/>
        </w:rPr>
        <w:t xml:space="preserve">Enhanced Railway Safety </w:t>
      </w:r>
      <w:r>
        <w:rPr>
          <w:sz w:val="24"/>
        </w:rPr>
        <w:t>–</w:t>
      </w:r>
      <w:r>
        <w:rPr>
          <w:spacing w:val="-1"/>
          <w:sz w:val="24"/>
        </w:rPr>
        <w:t xml:space="preserve"> </w:t>
      </w:r>
      <w:r>
        <w:rPr>
          <w:sz w:val="24"/>
        </w:rPr>
        <w:t>Prevents</w:t>
      </w:r>
      <w:r>
        <w:rPr>
          <w:spacing w:val="-1"/>
          <w:sz w:val="24"/>
        </w:rPr>
        <w:t xml:space="preserve"> </w:t>
      </w:r>
      <w:r>
        <w:rPr>
          <w:sz w:val="24"/>
        </w:rPr>
        <w:t>accidents</w:t>
      </w:r>
      <w:r>
        <w:rPr>
          <w:spacing w:val="-1"/>
          <w:sz w:val="24"/>
        </w:rPr>
        <w:t xml:space="preserve"> </w:t>
      </w:r>
      <w:r>
        <w:rPr>
          <w:sz w:val="24"/>
        </w:rPr>
        <w:t>by</w:t>
      </w:r>
      <w:r>
        <w:rPr>
          <w:spacing w:val="-4"/>
          <w:sz w:val="24"/>
        </w:rPr>
        <w:t xml:space="preserve"> </w:t>
      </w:r>
      <w:r>
        <w:rPr>
          <w:sz w:val="24"/>
        </w:rPr>
        <w:t>automatically</w:t>
      </w:r>
      <w:r>
        <w:rPr>
          <w:spacing w:val="-6"/>
          <w:sz w:val="24"/>
        </w:rPr>
        <w:t xml:space="preserve"> </w:t>
      </w:r>
      <w:r>
        <w:rPr>
          <w:sz w:val="24"/>
        </w:rPr>
        <w:t>stopping</w:t>
      </w:r>
      <w:r>
        <w:rPr>
          <w:spacing w:val="-1"/>
          <w:sz w:val="24"/>
        </w:rPr>
        <w:t xml:space="preserve"> </w:t>
      </w:r>
      <w:r>
        <w:rPr>
          <w:sz w:val="24"/>
        </w:rPr>
        <w:t>the train when an obstacle is detected.</w:t>
      </w:r>
    </w:p>
    <w:p w14:paraId="1E8B623E">
      <w:pPr>
        <w:pStyle w:val="8"/>
        <w:numPr>
          <w:ilvl w:val="0"/>
          <w:numId w:val="1"/>
        </w:numPr>
        <w:tabs>
          <w:tab w:val="left" w:pos="820"/>
        </w:tabs>
        <w:spacing w:before="0" w:after="0" w:line="360" w:lineRule="auto"/>
        <w:ind w:left="820" w:right="101" w:hanging="360"/>
        <w:jc w:val="left"/>
        <w:rPr>
          <w:sz w:val="24"/>
        </w:rPr>
      </w:pPr>
      <w:r>
        <w:rPr>
          <w:b/>
          <w:sz w:val="24"/>
        </w:rPr>
        <w:t>Real-Time</w:t>
      </w:r>
      <w:r>
        <w:rPr>
          <w:b/>
          <w:spacing w:val="80"/>
          <w:sz w:val="24"/>
        </w:rPr>
        <w:t xml:space="preserve"> </w:t>
      </w:r>
      <w:r>
        <w:rPr>
          <w:b/>
          <w:sz w:val="24"/>
        </w:rPr>
        <w:t>Hazard</w:t>
      </w:r>
      <w:r>
        <w:rPr>
          <w:b/>
          <w:spacing w:val="80"/>
          <w:sz w:val="24"/>
        </w:rPr>
        <w:t xml:space="preserve"> </w:t>
      </w:r>
      <w:r>
        <w:rPr>
          <w:b/>
          <w:sz w:val="24"/>
        </w:rPr>
        <w:t>Detection</w:t>
      </w:r>
      <w:r>
        <w:rPr>
          <w:b/>
          <w:spacing w:val="80"/>
          <w:sz w:val="24"/>
        </w:rPr>
        <w:t xml:space="preserve"> </w:t>
      </w:r>
      <w:r>
        <w:rPr>
          <w:sz w:val="24"/>
        </w:rPr>
        <w:t>–</w:t>
      </w:r>
      <w:r>
        <w:rPr>
          <w:spacing w:val="80"/>
          <w:sz w:val="24"/>
        </w:rPr>
        <w:t xml:space="preserve"> </w:t>
      </w:r>
      <w:r>
        <w:rPr>
          <w:sz w:val="24"/>
        </w:rPr>
        <w:t>Ensures</w:t>
      </w:r>
      <w:r>
        <w:rPr>
          <w:spacing w:val="80"/>
          <w:sz w:val="24"/>
        </w:rPr>
        <w:t xml:space="preserve"> </w:t>
      </w:r>
      <w:r>
        <w:rPr>
          <w:sz w:val="24"/>
        </w:rPr>
        <w:t>immediate</w:t>
      </w:r>
      <w:r>
        <w:rPr>
          <w:spacing w:val="80"/>
          <w:sz w:val="24"/>
        </w:rPr>
        <w:t xml:space="preserve"> </w:t>
      </w:r>
      <w:r>
        <w:rPr>
          <w:sz w:val="24"/>
        </w:rPr>
        <w:t>response</w:t>
      </w:r>
      <w:r>
        <w:rPr>
          <w:spacing w:val="80"/>
          <w:sz w:val="24"/>
        </w:rPr>
        <w:t xml:space="preserve"> </w:t>
      </w:r>
      <w:r>
        <w:rPr>
          <w:sz w:val="24"/>
        </w:rPr>
        <w:t>to</w:t>
      </w:r>
      <w:r>
        <w:rPr>
          <w:spacing w:val="80"/>
          <w:sz w:val="24"/>
        </w:rPr>
        <w:t xml:space="preserve"> </w:t>
      </w:r>
      <w:r>
        <w:rPr>
          <w:sz w:val="24"/>
        </w:rPr>
        <w:t>track</w:t>
      </w:r>
      <w:r>
        <w:rPr>
          <w:spacing w:val="40"/>
          <w:sz w:val="24"/>
        </w:rPr>
        <w:t xml:space="preserve"> </w:t>
      </w:r>
      <w:r>
        <w:rPr>
          <w:sz w:val="24"/>
        </w:rPr>
        <w:t>obstructions, reducing risks of derailments.</w:t>
      </w:r>
    </w:p>
    <w:p w14:paraId="0EEB49D3">
      <w:pPr>
        <w:pStyle w:val="8"/>
        <w:numPr>
          <w:ilvl w:val="0"/>
          <w:numId w:val="1"/>
        </w:numPr>
        <w:tabs>
          <w:tab w:val="left" w:pos="820"/>
        </w:tabs>
        <w:spacing w:before="0" w:after="0" w:line="360" w:lineRule="auto"/>
        <w:ind w:left="820" w:right="100" w:hanging="360"/>
        <w:jc w:val="left"/>
        <w:rPr>
          <w:sz w:val="24"/>
        </w:rPr>
      </w:pPr>
      <w:r>
        <w:rPr>
          <w:b/>
          <w:sz w:val="24"/>
        </w:rPr>
        <w:t>Low-Cost</w:t>
      </w:r>
      <w:r>
        <w:rPr>
          <w:b/>
          <w:spacing w:val="40"/>
          <w:sz w:val="24"/>
        </w:rPr>
        <w:t xml:space="preserve"> </w:t>
      </w:r>
      <w:r>
        <w:rPr>
          <w:b/>
          <w:sz w:val="24"/>
        </w:rPr>
        <w:t>and</w:t>
      </w:r>
      <w:r>
        <w:rPr>
          <w:b/>
          <w:spacing w:val="40"/>
          <w:sz w:val="24"/>
        </w:rPr>
        <w:t xml:space="preserve"> </w:t>
      </w:r>
      <w:r>
        <w:rPr>
          <w:b/>
          <w:sz w:val="24"/>
        </w:rPr>
        <w:t>Scalable</w:t>
      </w:r>
      <w:r>
        <w:rPr>
          <w:b/>
          <w:spacing w:val="40"/>
          <w:sz w:val="24"/>
        </w:rPr>
        <w:t xml:space="preserve"> </w:t>
      </w:r>
      <w:r>
        <w:rPr>
          <w:sz w:val="24"/>
        </w:rPr>
        <w:t>–</w:t>
      </w:r>
      <w:r>
        <w:rPr>
          <w:spacing w:val="40"/>
          <w:sz w:val="24"/>
        </w:rPr>
        <w:t xml:space="preserve"> </w:t>
      </w:r>
      <w:r>
        <w:rPr>
          <w:sz w:val="24"/>
        </w:rPr>
        <w:t>Uses</w:t>
      </w:r>
      <w:r>
        <w:rPr>
          <w:spacing w:val="40"/>
          <w:sz w:val="24"/>
        </w:rPr>
        <w:t xml:space="preserve"> </w:t>
      </w:r>
      <w:r>
        <w:rPr>
          <w:sz w:val="24"/>
        </w:rPr>
        <w:t>readily</w:t>
      </w:r>
      <w:r>
        <w:rPr>
          <w:spacing w:val="40"/>
          <w:sz w:val="24"/>
        </w:rPr>
        <w:t xml:space="preserve"> </w:t>
      </w:r>
      <w:r>
        <w:rPr>
          <w:sz w:val="24"/>
        </w:rPr>
        <w:t>available</w:t>
      </w:r>
      <w:r>
        <w:rPr>
          <w:spacing w:val="40"/>
          <w:sz w:val="24"/>
        </w:rPr>
        <w:t xml:space="preserve"> </w:t>
      </w:r>
      <w:r>
        <w:rPr>
          <w:sz w:val="24"/>
        </w:rPr>
        <w:t>components,</w:t>
      </w:r>
      <w:r>
        <w:rPr>
          <w:spacing w:val="40"/>
          <w:sz w:val="24"/>
        </w:rPr>
        <w:t xml:space="preserve"> </w:t>
      </w:r>
      <w:r>
        <w:rPr>
          <w:sz w:val="24"/>
        </w:rPr>
        <w:t>making</w:t>
      </w:r>
      <w:r>
        <w:rPr>
          <w:spacing w:val="40"/>
          <w:sz w:val="24"/>
        </w:rPr>
        <w:t xml:space="preserve"> </w:t>
      </w:r>
      <w:r>
        <w:rPr>
          <w:sz w:val="24"/>
        </w:rPr>
        <w:t>it</w:t>
      </w:r>
      <w:r>
        <w:rPr>
          <w:spacing w:val="40"/>
          <w:sz w:val="24"/>
        </w:rPr>
        <w:t xml:space="preserve"> </w:t>
      </w:r>
      <w:r>
        <w:rPr>
          <w:sz w:val="24"/>
        </w:rPr>
        <w:t>affordable for small-scale railway networks and model trains.</w:t>
      </w:r>
    </w:p>
    <w:p w14:paraId="18E4E494">
      <w:pPr>
        <w:pStyle w:val="8"/>
        <w:numPr>
          <w:ilvl w:val="0"/>
          <w:numId w:val="1"/>
        </w:numPr>
        <w:tabs>
          <w:tab w:val="left" w:pos="820"/>
        </w:tabs>
        <w:spacing w:before="1" w:after="0" w:line="360" w:lineRule="auto"/>
        <w:ind w:left="820" w:right="95" w:hanging="360"/>
        <w:jc w:val="left"/>
        <w:rPr>
          <w:sz w:val="24"/>
        </w:rPr>
      </w:pPr>
      <w:r>
        <w:rPr>
          <w:b/>
          <w:sz w:val="24"/>
        </w:rPr>
        <w:t>Automation</w:t>
      </w:r>
      <w:r>
        <w:rPr>
          <w:b/>
          <w:spacing w:val="80"/>
          <w:sz w:val="24"/>
        </w:rPr>
        <w:t xml:space="preserve"> </w:t>
      </w:r>
      <w:r>
        <w:rPr>
          <w:b/>
          <w:sz w:val="24"/>
        </w:rPr>
        <w:t>in</w:t>
      </w:r>
      <w:r>
        <w:rPr>
          <w:b/>
          <w:spacing w:val="80"/>
          <w:w w:val="150"/>
          <w:sz w:val="24"/>
        </w:rPr>
        <w:t xml:space="preserve"> </w:t>
      </w:r>
      <w:r>
        <w:rPr>
          <w:b/>
          <w:sz w:val="24"/>
        </w:rPr>
        <w:t>Transportation</w:t>
      </w:r>
      <w:r>
        <w:rPr>
          <w:b/>
          <w:spacing w:val="80"/>
          <w:sz w:val="24"/>
        </w:rPr>
        <w:t xml:space="preserve"> </w:t>
      </w:r>
      <w:r>
        <w:rPr>
          <w:sz w:val="24"/>
        </w:rPr>
        <w:t>–</w:t>
      </w:r>
      <w:r>
        <w:rPr>
          <w:spacing w:val="80"/>
          <w:sz w:val="24"/>
        </w:rPr>
        <w:t xml:space="preserve"> </w:t>
      </w:r>
      <w:r>
        <w:rPr>
          <w:sz w:val="24"/>
        </w:rPr>
        <w:t>Contributes</w:t>
      </w:r>
      <w:r>
        <w:rPr>
          <w:spacing w:val="80"/>
          <w:sz w:val="24"/>
        </w:rPr>
        <w:t xml:space="preserve"> </w:t>
      </w:r>
      <w:r>
        <w:rPr>
          <w:sz w:val="24"/>
        </w:rPr>
        <w:t>to</w:t>
      </w:r>
      <w:r>
        <w:rPr>
          <w:spacing w:val="80"/>
          <w:sz w:val="24"/>
        </w:rPr>
        <w:t xml:space="preserve"> </w:t>
      </w:r>
      <w:r>
        <w:rPr>
          <w:sz w:val="24"/>
        </w:rPr>
        <w:t>the</w:t>
      </w:r>
      <w:r>
        <w:rPr>
          <w:spacing w:val="80"/>
          <w:sz w:val="24"/>
        </w:rPr>
        <w:t xml:space="preserve"> </w:t>
      </w:r>
      <w:r>
        <w:rPr>
          <w:sz w:val="24"/>
        </w:rPr>
        <w:t>development</w:t>
      </w:r>
      <w:r>
        <w:rPr>
          <w:spacing w:val="80"/>
          <w:sz w:val="24"/>
        </w:rPr>
        <w:t xml:space="preserve"> </w:t>
      </w:r>
      <w:r>
        <w:rPr>
          <w:sz w:val="24"/>
        </w:rPr>
        <w:t>of</w:t>
      </w:r>
      <w:r>
        <w:rPr>
          <w:spacing w:val="80"/>
          <w:sz w:val="24"/>
        </w:rPr>
        <w:t xml:space="preserve"> </w:t>
      </w:r>
      <w:r>
        <w:rPr>
          <w:sz w:val="24"/>
        </w:rPr>
        <w:t>intelligent railway systems by reducing human dependency.</w:t>
      </w:r>
    </w:p>
    <w:p w14:paraId="2C28BE1A">
      <w:pPr>
        <w:pStyle w:val="8"/>
        <w:numPr>
          <w:ilvl w:val="0"/>
          <w:numId w:val="1"/>
        </w:numPr>
        <w:tabs>
          <w:tab w:val="left" w:pos="820"/>
        </w:tabs>
        <w:spacing w:before="0" w:after="0" w:line="360" w:lineRule="auto"/>
        <w:ind w:left="820" w:right="94" w:hanging="360"/>
        <w:jc w:val="left"/>
        <w:rPr>
          <w:sz w:val="24"/>
        </w:rPr>
      </w:pPr>
      <w:r>
        <w:rPr>
          <w:b/>
          <w:sz w:val="24"/>
        </w:rPr>
        <w:t xml:space="preserve">Educational and Research Applications </w:t>
      </w:r>
      <w:r>
        <w:rPr>
          <w:sz w:val="24"/>
        </w:rPr>
        <w:t>– Serves as a prototype for railway safety studies and automation projects in universities.</w:t>
      </w:r>
    </w:p>
    <w:p w14:paraId="58218B32">
      <w:pPr>
        <w:pStyle w:val="6"/>
      </w:pPr>
    </w:p>
    <w:p w14:paraId="330F6FA4">
      <w:pPr>
        <w:pStyle w:val="6"/>
      </w:pPr>
    </w:p>
    <w:p w14:paraId="4DF7CE01">
      <w:pPr>
        <w:pStyle w:val="6"/>
      </w:pPr>
    </w:p>
    <w:p w14:paraId="1FD5D144">
      <w:pPr>
        <w:pStyle w:val="6"/>
      </w:pPr>
    </w:p>
    <w:p w14:paraId="493F9402">
      <w:pPr>
        <w:pStyle w:val="6"/>
        <w:spacing w:before="10"/>
      </w:pPr>
    </w:p>
    <w:p w14:paraId="0F6CA596">
      <w:pPr>
        <w:pStyle w:val="3"/>
        <w:numPr>
          <w:ilvl w:val="0"/>
          <w:numId w:val="2"/>
        </w:numPr>
        <w:tabs>
          <w:tab w:val="left" w:pos="339"/>
        </w:tabs>
        <w:spacing w:before="1" w:after="0" w:line="240" w:lineRule="auto"/>
        <w:ind w:left="339" w:right="0" w:hanging="239"/>
        <w:jc w:val="left"/>
        <w:rPr>
          <w:sz w:val="24"/>
          <w:u w:val="single"/>
        </w:rPr>
      </w:pPr>
      <w:bookmarkStart w:id="5" w:name="3. Methodology"/>
      <w:bookmarkEnd w:id="5"/>
      <w:r>
        <w:rPr>
          <w:spacing w:val="-2"/>
          <w:u w:val="single"/>
        </w:rPr>
        <w:t>Methodology</w:t>
      </w:r>
    </w:p>
    <w:p w14:paraId="09E756C2">
      <w:pPr>
        <w:pStyle w:val="6"/>
        <w:spacing w:before="119"/>
        <w:rPr>
          <w:b/>
          <w:sz w:val="28"/>
        </w:rPr>
      </w:pPr>
    </w:p>
    <w:p w14:paraId="4F075B62">
      <w:pPr>
        <w:spacing w:before="0"/>
        <w:ind w:left="100" w:right="0" w:firstLine="0"/>
        <w:jc w:val="left"/>
        <w:rPr>
          <w:b/>
          <w:sz w:val="28"/>
        </w:rPr>
      </w:pPr>
      <w:bookmarkStart w:id="6" w:name="Hardware Requirements:"/>
      <w:bookmarkEnd w:id="6"/>
      <w:r>
        <w:rPr>
          <w:b/>
          <w:sz w:val="28"/>
          <w:u w:val="single"/>
        </w:rPr>
        <w:t>Hardware</w:t>
      </w:r>
      <w:r>
        <w:rPr>
          <w:b/>
          <w:spacing w:val="-5"/>
          <w:sz w:val="28"/>
          <w:u w:val="single"/>
        </w:rPr>
        <w:t xml:space="preserve"> </w:t>
      </w:r>
      <w:r>
        <w:rPr>
          <w:b/>
          <w:spacing w:val="-2"/>
          <w:sz w:val="28"/>
          <w:u w:val="single"/>
        </w:rPr>
        <w:t>Requirements:</w:t>
      </w:r>
    </w:p>
    <w:p w14:paraId="4B0A69BD">
      <w:pPr>
        <w:pStyle w:val="6"/>
        <w:spacing w:before="162"/>
        <w:rPr>
          <w:b/>
        </w:rPr>
      </w:pPr>
    </w:p>
    <w:p w14:paraId="5311E259">
      <w:pPr>
        <w:pStyle w:val="8"/>
        <w:numPr>
          <w:ilvl w:val="1"/>
          <w:numId w:val="2"/>
        </w:numPr>
        <w:tabs>
          <w:tab w:val="left" w:pos="820"/>
        </w:tabs>
        <w:spacing w:before="0" w:after="0" w:line="240" w:lineRule="auto"/>
        <w:ind w:left="820" w:right="0" w:hanging="360"/>
        <w:jc w:val="left"/>
        <w:rPr>
          <w:sz w:val="24"/>
        </w:rPr>
      </w:pPr>
      <w:r>
        <w:rPr>
          <w:b/>
          <w:sz w:val="24"/>
        </w:rPr>
        <w:t>IR</w:t>
      </w:r>
      <w:r>
        <w:rPr>
          <w:b/>
          <w:spacing w:val="-1"/>
          <w:sz w:val="24"/>
        </w:rPr>
        <w:t xml:space="preserve"> </w:t>
      </w:r>
      <w:r>
        <w:rPr>
          <w:b/>
          <w:sz w:val="24"/>
        </w:rPr>
        <w:t>Sensors</w:t>
      </w:r>
      <w:r>
        <w:rPr>
          <w:b/>
          <w:spacing w:val="-1"/>
          <w:sz w:val="24"/>
        </w:rPr>
        <w:t xml:space="preserve"> </w:t>
      </w:r>
      <w:r>
        <w:rPr>
          <w:sz w:val="24"/>
        </w:rPr>
        <w:t>– Detect</w:t>
      </w:r>
      <w:r>
        <w:rPr>
          <w:spacing w:val="-1"/>
          <w:sz w:val="24"/>
        </w:rPr>
        <w:t xml:space="preserve"> </w:t>
      </w:r>
      <w:r>
        <w:rPr>
          <w:sz w:val="24"/>
        </w:rPr>
        <w:t>obstacles on</w:t>
      </w:r>
      <w:r>
        <w:rPr>
          <w:spacing w:val="-1"/>
          <w:sz w:val="24"/>
        </w:rPr>
        <w:t xml:space="preserve"> </w:t>
      </w:r>
      <w:r>
        <w:rPr>
          <w:sz w:val="24"/>
        </w:rPr>
        <w:t>the</w:t>
      </w:r>
      <w:r>
        <w:rPr>
          <w:spacing w:val="-1"/>
          <w:sz w:val="24"/>
        </w:rPr>
        <w:t xml:space="preserve"> </w:t>
      </w:r>
      <w:r>
        <w:rPr>
          <w:spacing w:val="-2"/>
          <w:sz w:val="24"/>
        </w:rPr>
        <w:t>track.</w:t>
      </w:r>
    </w:p>
    <w:p w14:paraId="7964164E">
      <w:pPr>
        <w:pStyle w:val="8"/>
        <w:numPr>
          <w:ilvl w:val="1"/>
          <w:numId w:val="2"/>
        </w:numPr>
        <w:tabs>
          <w:tab w:val="left" w:pos="820"/>
        </w:tabs>
        <w:spacing w:before="137" w:after="0" w:line="240" w:lineRule="auto"/>
        <w:ind w:left="820" w:right="0" w:hanging="360"/>
        <w:jc w:val="left"/>
        <w:rPr>
          <w:sz w:val="24"/>
        </w:rPr>
      </w:pPr>
      <w:r>
        <w:rPr>
          <w:b/>
          <w:sz w:val="24"/>
        </w:rPr>
        <w:t>Relays</w:t>
      </w:r>
      <w:r>
        <w:rPr>
          <w:b/>
          <w:spacing w:val="-3"/>
          <w:sz w:val="24"/>
        </w:rPr>
        <w:t xml:space="preserve"> </w:t>
      </w:r>
      <w:r>
        <w:rPr>
          <w:b/>
          <w:sz w:val="24"/>
        </w:rPr>
        <w:t>(5V,</w:t>
      </w:r>
      <w:r>
        <w:rPr>
          <w:b/>
          <w:spacing w:val="-1"/>
          <w:sz w:val="24"/>
        </w:rPr>
        <w:t xml:space="preserve"> </w:t>
      </w:r>
      <w:r>
        <w:rPr>
          <w:b/>
          <w:sz w:val="24"/>
        </w:rPr>
        <w:t>12V)</w:t>
      </w:r>
      <w:r>
        <w:rPr>
          <w:b/>
          <w:spacing w:val="-2"/>
          <w:sz w:val="24"/>
        </w:rPr>
        <w:t xml:space="preserve"> </w:t>
      </w:r>
      <w:r>
        <w:rPr>
          <w:sz w:val="24"/>
        </w:rPr>
        <w:t>–</w:t>
      </w:r>
      <w:r>
        <w:rPr>
          <w:spacing w:val="-1"/>
          <w:sz w:val="24"/>
        </w:rPr>
        <w:t xml:space="preserve"> </w:t>
      </w:r>
      <w:r>
        <w:rPr>
          <w:sz w:val="24"/>
        </w:rPr>
        <w:t>Cut</w:t>
      </w:r>
      <w:r>
        <w:rPr>
          <w:spacing w:val="1"/>
          <w:sz w:val="24"/>
        </w:rPr>
        <w:t xml:space="preserve"> </w:t>
      </w:r>
      <w:r>
        <w:rPr>
          <w:sz w:val="24"/>
        </w:rPr>
        <w:t>power</w:t>
      </w:r>
      <w:r>
        <w:rPr>
          <w:spacing w:val="-1"/>
          <w:sz w:val="24"/>
        </w:rPr>
        <w:t xml:space="preserve"> </w:t>
      </w:r>
      <w:r>
        <w:rPr>
          <w:sz w:val="24"/>
        </w:rPr>
        <w:t>to the</w:t>
      </w:r>
      <w:r>
        <w:rPr>
          <w:spacing w:val="-2"/>
          <w:sz w:val="24"/>
        </w:rPr>
        <w:t xml:space="preserve"> </w:t>
      </w:r>
      <w:r>
        <w:rPr>
          <w:sz w:val="24"/>
        </w:rPr>
        <w:t>motor</w:t>
      </w:r>
      <w:r>
        <w:rPr>
          <w:spacing w:val="-1"/>
          <w:sz w:val="24"/>
        </w:rPr>
        <w:t xml:space="preserve"> </w:t>
      </w:r>
      <w:r>
        <w:rPr>
          <w:sz w:val="24"/>
        </w:rPr>
        <w:t>when</w:t>
      </w:r>
      <w:r>
        <w:rPr>
          <w:spacing w:val="1"/>
          <w:sz w:val="24"/>
        </w:rPr>
        <w:t xml:space="preserve"> </w:t>
      </w:r>
      <w:r>
        <w:rPr>
          <w:sz w:val="24"/>
        </w:rPr>
        <w:t>an</w:t>
      </w:r>
      <w:r>
        <w:rPr>
          <w:spacing w:val="-1"/>
          <w:sz w:val="24"/>
        </w:rPr>
        <w:t xml:space="preserve"> </w:t>
      </w:r>
      <w:r>
        <w:rPr>
          <w:sz w:val="24"/>
        </w:rPr>
        <w:t>obstacle</w:t>
      </w:r>
      <w:r>
        <w:rPr>
          <w:spacing w:val="-1"/>
          <w:sz w:val="24"/>
        </w:rPr>
        <w:t xml:space="preserve"> </w:t>
      </w:r>
      <w:r>
        <w:rPr>
          <w:sz w:val="24"/>
        </w:rPr>
        <w:t xml:space="preserve">is </w:t>
      </w:r>
      <w:r>
        <w:rPr>
          <w:spacing w:val="-2"/>
          <w:sz w:val="24"/>
        </w:rPr>
        <w:t>detected.</w:t>
      </w:r>
    </w:p>
    <w:p w14:paraId="4F05DA4C">
      <w:pPr>
        <w:pStyle w:val="8"/>
        <w:numPr>
          <w:ilvl w:val="1"/>
          <w:numId w:val="2"/>
        </w:numPr>
        <w:tabs>
          <w:tab w:val="left" w:pos="820"/>
        </w:tabs>
        <w:spacing w:before="139" w:after="0" w:line="240" w:lineRule="auto"/>
        <w:ind w:left="820" w:right="0" w:hanging="360"/>
        <w:jc w:val="left"/>
        <w:rPr>
          <w:sz w:val="24"/>
        </w:rPr>
      </w:pPr>
      <w:r>
        <w:rPr>
          <w:b/>
          <w:sz w:val="24"/>
        </w:rPr>
        <w:t>DC</w:t>
      </w:r>
      <w:r>
        <w:rPr>
          <w:b/>
          <w:spacing w:val="-2"/>
          <w:sz w:val="24"/>
        </w:rPr>
        <w:t xml:space="preserve"> </w:t>
      </w:r>
      <w:r>
        <w:rPr>
          <w:b/>
          <w:sz w:val="24"/>
        </w:rPr>
        <w:t>Motor</w:t>
      </w:r>
      <w:r>
        <w:rPr>
          <w:b/>
          <w:spacing w:val="-1"/>
          <w:sz w:val="24"/>
        </w:rPr>
        <w:t xml:space="preserve"> </w:t>
      </w:r>
      <w:r>
        <w:rPr>
          <w:sz w:val="24"/>
        </w:rPr>
        <w:t>– Drives</w:t>
      </w:r>
      <w:r>
        <w:rPr>
          <w:spacing w:val="-1"/>
          <w:sz w:val="24"/>
        </w:rPr>
        <w:t xml:space="preserve"> </w:t>
      </w:r>
      <w:r>
        <w:rPr>
          <w:sz w:val="24"/>
        </w:rPr>
        <w:t>the</w:t>
      </w:r>
      <w:r>
        <w:rPr>
          <w:spacing w:val="-1"/>
          <w:sz w:val="24"/>
        </w:rPr>
        <w:t xml:space="preserve"> </w:t>
      </w:r>
      <w:r>
        <w:rPr>
          <w:sz w:val="24"/>
        </w:rPr>
        <w:t xml:space="preserve">train </w:t>
      </w:r>
      <w:r>
        <w:rPr>
          <w:spacing w:val="-2"/>
          <w:sz w:val="24"/>
        </w:rPr>
        <w:t>movement.</w:t>
      </w:r>
    </w:p>
    <w:p w14:paraId="254DA93C">
      <w:pPr>
        <w:pStyle w:val="8"/>
        <w:numPr>
          <w:ilvl w:val="1"/>
          <w:numId w:val="2"/>
        </w:numPr>
        <w:tabs>
          <w:tab w:val="left" w:pos="820"/>
        </w:tabs>
        <w:spacing w:before="137" w:after="0" w:line="240" w:lineRule="auto"/>
        <w:ind w:left="820" w:right="0" w:hanging="360"/>
        <w:jc w:val="left"/>
        <w:rPr>
          <w:sz w:val="24"/>
        </w:rPr>
      </w:pPr>
      <w:r>
        <w:rPr>
          <w:b/>
          <w:sz w:val="24"/>
        </w:rPr>
        <w:t>RC</w:t>
      </w:r>
      <w:r>
        <w:rPr>
          <w:b/>
          <w:spacing w:val="-2"/>
          <w:sz w:val="24"/>
        </w:rPr>
        <w:t xml:space="preserve"> </w:t>
      </w:r>
      <w:r>
        <w:rPr>
          <w:b/>
          <w:sz w:val="24"/>
        </w:rPr>
        <w:t>Toy</w:t>
      </w:r>
      <w:r>
        <w:rPr>
          <w:b/>
          <w:spacing w:val="-1"/>
          <w:sz w:val="24"/>
        </w:rPr>
        <w:t xml:space="preserve"> </w:t>
      </w:r>
      <w:r>
        <w:rPr>
          <w:b/>
          <w:sz w:val="24"/>
        </w:rPr>
        <w:t xml:space="preserve">Controller </w:t>
      </w:r>
      <w:r>
        <w:rPr>
          <w:sz w:val="24"/>
        </w:rPr>
        <w:t>–</w:t>
      </w:r>
      <w:r>
        <w:rPr>
          <w:spacing w:val="-1"/>
          <w:sz w:val="24"/>
        </w:rPr>
        <w:t xml:space="preserve"> </w:t>
      </w:r>
      <w:r>
        <w:rPr>
          <w:sz w:val="24"/>
        </w:rPr>
        <w:t>Used</w:t>
      </w:r>
      <w:r>
        <w:rPr>
          <w:spacing w:val="-1"/>
          <w:sz w:val="24"/>
        </w:rPr>
        <w:t xml:space="preserve"> </w:t>
      </w:r>
      <w:r>
        <w:rPr>
          <w:sz w:val="24"/>
        </w:rPr>
        <w:t>for</w:t>
      </w:r>
      <w:r>
        <w:rPr>
          <w:spacing w:val="-2"/>
          <w:sz w:val="24"/>
        </w:rPr>
        <w:t xml:space="preserve"> </w:t>
      </w:r>
      <w:r>
        <w:rPr>
          <w:sz w:val="24"/>
        </w:rPr>
        <w:t>remote</w:t>
      </w:r>
      <w:r>
        <w:rPr>
          <w:spacing w:val="-2"/>
          <w:sz w:val="24"/>
        </w:rPr>
        <w:t xml:space="preserve"> </w:t>
      </w:r>
      <w:r>
        <w:rPr>
          <w:sz w:val="24"/>
        </w:rPr>
        <w:t xml:space="preserve">train </w:t>
      </w:r>
      <w:r>
        <w:rPr>
          <w:spacing w:val="-2"/>
          <w:sz w:val="24"/>
        </w:rPr>
        <w:t>control.</w:t>
      </w:r>
    </w:p>
    <w:p w14:paraId="3CEBD84C">
      <w:pPr>
        <w:pStyle w:val="8"/>
        <w:numPr>
          <w:ilvl w:val="1"/>
          <w:numId w:val="2"/>
        </w:numPr>
        <w:tabs>
          <w:tab w:val="left" w:pos="820"/>
        </w:tabs>
        <w:spacing w:before="139" w:after="0" w:line="240" w:lineRule="auto"/>
        <w:ind w:left="820" w:right="0" w:hanging="360"/>
        <w:jc w:val="left"/>
        <w:rPr>
          <w:sz w:val="24"/>
        </w:rPr>
      </w:pPr>
      <w:r>
        <w:rPr>
          <w:b/>
          <w:sz w:val="24"/>
        </w:rPr>
        <w:t>Buzzer</w:t>
      </w:r>
      <w:r>
        <w:rPr>
          <w:b/>
          <w:spacing w:val="-2"/>
          <w:sz w:val="24"/>
        </w:rPr>
        <w:t xml:space="preserve"> </w:t>
      </w:r>
      <w:r>
        <w:rPr>
          <w:sz w:val="24"/>
        </w:rPr>
        <w:t>–</w:t>
      </w:r>
      <w:r>
        <w:rPr>
          <w:spacing w:val="-1"/>
          <w:sz w:val="24"/>
        </w:rPr>
        <w:t xml:space="preserve"> </w:t>
      </w:r>
      <w:r>
        <w:rPr>
          <w:sz w:val="24"/>
        </w:rPr>
        <w:t>Alerts in</w:t>
      </w:r>
      <w:r>
        <w:rPr>
          <w:spacing w:val="-1"/>
          <w:sz w:val="24"/>
        </w:rPr>
        <w:t xml:space="preserve"> </w:t>
      </w:r>
      <w:r>
        <w:rPr>
          <w:sz w:val="24"/>
        </w:rPr>
        <w:t>case</w:t>
      </w:r>
      <w:r>
        <w:rPr>
          <w:spacing w:val="-1"/>
          <w:sz w:val="24"/>
        </w:rPr>
        <w:t xml:space="preserve"> </w:t>
      </w:r>
      <w:r>
        <w:rPr>
          <w:sz w:val="24"/>
        </w:rPr>
        <w:t>of</w:t>
      </w:r>
      <w:r>
        <w:rPr>
          <w:spacing w:val="-1"/>
          <w:sz w:val="24"/>
        </w:rPr>
        <w:t xml:space="preserve"> </w:t>
      </w:r>
      <w:r>
        <w:rPr>
          <w:sz w:val="24"/>
        </w:rPr>
        <w:t xml:space="preserve">obstacle </w:t>
      </w:r>
      <w:r>
        <w:rPr>
          <w:spacing w:val="-2"/>
          <w:sz w:val="24"/>
        </w:rPr>
        <w:t>detection.</w:t>
      </w:r>
    </w:p>
    <w:p w14:paraId="70936B48">
      <w:pPr>
        <w:pStyle w:val="8"/>
        <w:spacing w:after="0" w:line="240" w:lineRule="auto"/>
        <w:jc w:val="left"/>
        <w:rPr>
          <w:sz w:val="24"/>
        </w:rPr>
        <w:sectPr>
          <w:headerReference r:id="rId5" w:type="default"/>
          <w:pgSz w:w="11910" w:h="16840"/>
          <w:pgMar w:top="1700" w:right="1700" w:bottom="280" w:left="1700" w:header="1449" w:footer="0" w:gutter="0"/>
          <w:pgBorders w:offsetFrom="page">
            <w:top w:val="single" w:color="000000" w:sz="4" w:space="24"/>
            <w:left w:val="single" w:color="000000" w:sz="4" w:space="24"/>
            <w:bottom w:val="single" w:color="000000" w:sz="4" w:space="24"/>
            <w:right w:val="single" w:color="000000" w:sz="4" w:space="24"/>
          </w:pgBorders>
          <w:pgNumType w:start="3"/>
          <w:cols w:space="720" w:num="1"/>
        </w:sectPr>
      </w:pPr>
    </w:p>
    <w:p w14:paraId="44C3EC48">
      <w:pPr>
        <w:pStyle w:val="6"/>
        <w:spacing w:before="137"/>
      </w:pPr>
    </w:p>
    <w:p w14:paraId="64CAFE03">
      <w:pPr>
        <w:pStyle w:val="8"/>
        <w:numPr>
          <w:ilvl w:val="1"/>
          <w:numId w:val="2"/>
        </w:numPr>
        <w:tabs>
          <w:tab w:val="left" w:pos="820"/>
        </w:tabs>
        <w:spacing w:before="0" w:after="0" w:line="360" w:lineRule="auto"/>
        <w:ind w:left="820" w:right="97" w:hanging="360"/>
        <w:jc w:val="left"/>
        <w:rPr>
          <w:sz w:val="24"/>
        </w:rPr>
      </w:pPr>
      <w:r>
        <w:rPr>
          <w:b/>
          <w:sz w:val="24"/>
        </w:rPr>
        <w:t>LED</w:t>
      </w:r>
      <w:r>
        <w:rPr>
          <w:b/>
          <w:spacing w:val="37"/>
          <w:sz w:val="24"/>
        </w:rPr>
        <w:t xml:space="preserve"> </w:t>
      </w:r>
      <w:r>
        <w:rPr>
          <w:b/>
          <w:sz w:val="24"/>
        </w:rPr>
        <w:t>Indicators</w:t>
      </w:r>
      <w:r>
        <w:rPr>
          <w:b/>
          <w:spacing w:val="37"/>
          <w:sz w:val="24"/>
        </w:rPr>
        <w:t xml:space="preserve"> </w:t>
      </w:r>
      <w:r>
        <w:rPr>
          <w:b/>
          <w:sz w:val="24"/>
        </w:rPr>
        <w:t>(Red</w:t>
      </w:r>
      <w:r>
        <w:rPr>
          <w:b/>
          <w:spacing w:val="40"/>
          <w:sz w:val="24"/>
        </w:rPr>
        <w:t xml:space="preserve"> </w:t>
      </w:r>
      <w:r>
        <w:rPr>
          <w:b/>
          <w:sz w:val="24"/>
        </w:rPr>
        <w:t>&amp;</w:t>
      </w:r>
      <w:r>
        <w:rPr>
          <w:b/>
          <w:spacing w:val="36"/>
          <w:sz w:val="24"/>
        </w:rPr>
        <w:t xml:space="preserve"> </w:t>
      </w:r>
      <w:r>
        <w:rPr>
          <w:b/>
          <w:sz w:val="24"/>
        </w:rPr>
        <w:t>Green)</w:t>
      </w:r>
      <w:r>
        <w:rPr>
          <w:b/>
          <w:spacing w:val="32"/>
          <w:sz w:val="24"/>
        </w:rPr>
        <w:t xml:space="preserve"> </w:t>
      </w:r>
      <w:r>
        <w:rPr>
          <w:sz w:val="24"/>
        </w:rPr>
        <w:t>–</w:t>
      </w:r>
      <w:r>
        <w:rPr>
          <w:spacing w:val="30"/>
          <w:sz w:val="24"/>
        </w:rPr>
        <w:t xml:space="preserve"> </w:t>
      </w:r>
      <w:r>
        <w:rPr>
          <w:sz w:val="24"/>
        </w:rPr>
        <w:t>Show</w:t>
      </w:r>
      <w:r>
        <w:rPr>
          <w:spacing w:val="32"/>
          <w:sz w:val="24"/>
        </w:rPr>
        <w:t xml:space="preserve"> </w:t>
      </w:r>
      <w:r>
        <w:rPr>
          <w:sz w:val="24"/>
        </w:rPr>
        <w:t>system</w:t>
      </w:r>
      <w:r>
        <w:rPr>
          <w:spacing w:val="30"/>
          <w:sz w:val="24"/>
        </w:rPr>
        <w:t xml:space="preserve"> </w:t>
      </w:r>
      <w:r>
        <w:rPr>
          <w:sz w:val="24"/>
        </w:rPr>
        <w:t>status</w:t>
      </w:r>
      <w:r>
        <w:rPr>
          <w:spacing w:val="30"/>
          <w:sz w:val="24"/>
        </w:rPr>
        <w:t xml:space="preserve"> </w:t>
      </w:r>
      <w:r>
        <w:rPr>
          <w:sz w:val="24"/>
        </w:rPr>
        <w:t>(Green</w:t>
      </w:r>
      <w:r>
        <w:rPr>
          <w:spacing w:val="30"/>
          <w:sz w:val="24"/>
        </w:rPr>
        <w:t xml:space="preserve"> </w:t>
      </w:r>
      <w:r>
        <w:rPr>
          <w:sz w:val="24"/>
        </w:rPr>
        <w:t>for</w:t>
      </w:r>
      <w:r>
        <w:rPr>
          <w:spacing w:val="31"/>
          <w:sz w:val="24"/>
        </w:rPr>
        <w:t xml:space="preserve"> </w:t>
      </w:r>
      <w:r>
        <w:rPr>
          <w:sz w:val="24"/>
        </w:rPr>
        <w:t>normal, Red for obstacle).</w:t>
      </w:r>
    </w:p>
    <w:p w14:paraId="25791A98">
      <w:pPr>
        <w:pStyle w:val="8"/>
        <w:numPr>
          <w:ilvl w:val="1"/>
          <w:numId w:val="2"/>
        </w:numPr>
        <w:tabs>
          <w:tab w:val="left" w:pos="820"/>
        </w:tabs>
        <w:spacing w:before="0" w:after="0" w:line="240" w:lineRule="auto"/>
        <w:ind w:left="820" w:right="0" w:hanging="360"/>
        <w:jc w:val="left"/>
        <w:rPr>
          <w:sz w:val="24"/>
        </w:rPr>
      </w:pPr>
      <w:r>
        <w:rPr>
          <w:b/>
          <w:sz w:val="24"/>
        </w:rPr>
        <w:t>Battery</w:t>
      </w:r>
      <w:r>
        <w:rPr>
          <w:b/>
          <w:spacing w:val="-3"/>
          <w:sz w:val="24"/>
        </w:rPr>
        <w:t xml:space="preserve"> </w:t>
      </w:r>
      <w:r>
        <w:rPr>
          <w:b/>
          <w:sz w:val="24"/>
        </w:rPr>
        <w:t>(LiPo/9V)</w:t>
      </w:r>
      <w:r>
        <w:rPr>
          <w:b/>
          <w:spacing w:val="-1"/>
          <w:sz w:val="24"/>
        </w:rPr>
        <w:t xml:space="preserve"> </w:t>
      </w:r>
      <w:r>
        <w:rPr>
          <w:sz w:val="24"/>
        </w:rPr>
        <w:t>–</w:t>
      </w:r>
      <w:r>
        <w:rPr>
          <w:spacing w:val="-1"/>
          <w:sz w:val="24"/>
        </w:rPr>
        <w:t xml:space="preserve"> </w:t>
      </w:r>
      <w:r>
        <w:rPr>
          <w:sz w:val="24"/>
        </w:rPr>
        <w:t>Power source</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train</w:t>
      </w:r>
      <w:r>
        <w:rPr>
          <w:spacing w:val="-1"/>
          <w:sz w:val="24"/>
        </w:rPr>
        <w:t xml:space="preserve"> </w:t>
      </w:r>
      <w:r>
        <w:rPr>
          <w:sz w:val="24"/>
        </w:rPr>
        <w:t>and</w:t>
      </w:r>
      <w:r>
        <w:rPr>
          <w:spacing w:val="-1"/>
          <w:sz w:val="24"/>
        </w:rPr>
        <w:t xml:space="preserve"> </w:t>
      </w:r>
      <w:r>
        <w:rPr>
          <w:sz w:val="24"/>
        </w:rPr>
        <w:t xml:space="preserve">station </w:t>
      </w:r>
      <w:r>
        <w:rPr>
          <w:spacing w:val="-2"/>
          <w:sz w:val="24"/>
        </w:rPr>
        <w:t>system.</w:t>
      </w:r>
    </w:p>
    <w:p w14:paraId="10F55739">
      <w:pPr>
        <w:pStyle w:val="8"/>
        <w:numPr>
          <w:ilvl w:val="1"/>
          <w:numId w:val="2"/>
        </w:numPr>
        <w:tabs>
          <w:tab w:val="left" w:pos="820"/>
        </w:tabs>
        <w:spacing w:before="139" w:after="0" w:line="360" w:lineRule="auto"/>
        <w:ind w:left="820" w:right="98" w:hanging="360"/>
        <w:jc w:val="left"/>
        <w:rPr>
          <w:sz w:val="24"/>
        </w:rPr>
      </w:pPr>
      <w:r>
        <w:rPr>
          <w:b/>
          <w:sz w:val="24"/>
        </w:rPr>
        <w:t>Capacitors</w:t>
      </w:r>
      <w:r>
        <w:rPr>
          <w:b/>
          <w:spacing w:val="40"/>
          <w:sz w:val="24"/>
        </w:rPr>
        <w:t xml:space="preserve"> </w:t>
      </w:r>
      <w:r>
        <w:rPr>
          <w:b/>
          <w:sz w:val="24"/>
        </w:rPr>
        <w:t>&amp;</w:t>
      </w:r>
      <w:r>
        <w:rPr>
          <w:b/>
          <w:spacing w:val="40"/>
          <w:sz w:val="24"/>
        </w:rPr>
        <w:t xml:space="preserve"> </w:t>
      </w:r>
      <w:r>
        <w:rPr>
          <w:b/>
          <w:sz w:val="24"/>
        </w:rPr>
        <w:t>Resistors</w:t>
      </w:r>
      <w:r>
        <w:rPr>
          <w:b/>
          <w:spacing w:val="39"/>
          <w:sz w:val="24"/>
        </w:rPr>
        <w:t xml:space="preserve"> </w:t>
      </w:r>
      <w:r>
        <w:rPr>
          <w:sz w:val="24"/>
        </w:rPr>
        <w:t>–</w:t>
      </w:r>
      <w:r>
        <w:rPr>
          <w:spacing w:val="37"/>
          <w:sz w:val="24"/>
        </w:rPr>
        <w:t xml:space="preserve"> </w:t>
      </w:r>
      <w:r>
        <w:rPr>
          <w:sz w:val="24"/>
        </w:rPr>
        <w:t>Ensure</w:t>
      </w:r>
      <w:r>
        <w:rPr>
          <w:spacing w:val="38"/>
          <w:sz w:val="24"/>
        </w:rPr>
        <w:t xml:space="preserve"> </w:t>
      </w:r>
      <w:r>
        <w:rPr>
          <w:sz w:val="24"/>
        </w:rPr>
        <w:t>smooth</w:t>
      </w:r>
      <w:r>
        <w:rPr>
          <w:spacing w:val="38"/>
          <w:sz w:val="24"/>
        </w:rPr>
        <w:t xml:space="preserve"> </w:t>
      </w:r>
      <w:r>
        <w:rPr>
          <w:sz w:val="24"/>
        </w:rPr>
        <w:t>power</w:t>
      </w:r>
      <w:r>
        <w:rPr>
          <w:spacing w:val="36"/>
          <w:sz w:val="24"/>
        </w:rPr>
        <w:t xml:space="preserve"> </w:t>
      </w:r>
      <w:r>
        <w:rPr>
          <w:sz w:val="24"/>
        </w:rPr>
        <w:t>flow</w:t>
      </w:r>
      <w:r>
        <w:rPr>
          <w:spacing w:val="39"/>
          <w:sz w:val="24"/>
        </w:rPr>
        <w:t xml:space="preserve"> </w:t>
      </w:r>
      <w:r>
        <w:rPr>
          <w:sz w:val="24"/>
        </w:rPr>
        <w:t>and</w:t>
      </w:r>
      <w:r>
        <w:rPr>
          <w:spacing w:val="37"/>
          <w:sz w:val="24"/>
        </w:rPr>
        <w:t xml:space="preserve"> </w:t>
      </w:r>
      <w:r>
        <w:rPr>
          <w:sz w:val="24"/>
        </w:rPr>
        <w:t>prevent</w:t>
      </w:r>
      <w:r>
        <w:rPr>
          <w:spacing w:val="38"/>
          <w:sz w:val="24"/>
        </w:rPr>
        <w:t xml:space="preserve"> </w:t>
      </w:r>
      <w:r>
        <w:rPr>
          <w:sz w:val="24"/>
        </w:rPr>
        <w:t xml:space="preserve">voltage </w:t>
      </w:r>
      <w:r>
        <w:rPr>
          <w:spacing w:val="-2"/>
          <w:sz w:val="24"/>
        </w:rPr>
        <w:t>spikes.</w:t>
      </w:r>
    </w:p>
    <w:p w14:paraId="3C0BA6AF">
      <w:pPr>
        <w:pStyle w:val="8"/>
        <w:numPr>
          <w:ilvl w:val="1"/>
          <w:numId w:val="2"/>
        </w:numPr>
        <w:tabs>
          <w:tab w:val="left" w:pos="820"/>
        </w:tabs>
        <w:spacing w:before="0" w:after="0" w:line="240" w:lineRule="auto"/>
        <w:ind w:left="820" w:right="0" w:hanging="360"/>
        <w:jc w:val="left"/>
        <w:rPr>
          <w:sz w:val="24"/>
        </w:rPr>
      </w:pPr>
      <w:r>
        <w:rPr>
          <w:b/>
          <w:sz w:val="24"/>
        </w:rPr>
        <w:t>Microcontroller</w:t>
      </w:r>
      <w:r>
        <w:rPr>
          <w:b/>
          <w:spacing w:val="-2"/>
          <w:sz w:val="24"/>
        </w:rPr>
        <w:t xml:space="preserve"> </w:t>
      </w:r>
      <w:r>
        <w:rPr>
          <w:b/>
          <w:sz w:val="24"/>
        </w:rPr>
        <w:t xml:space="preserve">(STM32) </w:t>
      </w:r>
      <w:r>
        <w:rPr>
          <w:sz w:val="24"/>
        </w:rPr>
        <w:t>–</w:t>
      </w:r>
      <w:r>
        <w:rPr>
          <w:spacing w:val="-1"/>
          <w:sz w:val="24"/>
        </w:rPr>
        <w:t xml:space="preserve"> </w:t>
      </w:r>
      <w:r>
        <w:rPr>
          <w:sz w:val="24"/>
        </w:rPr>
        <w:t>For</w:t>
      </w:r>
      <w:r>
        <w:rPr>
          <w:spacing w:val="-1"/>
          <w:sz w:val="24"/>
        </w:rPr>
        <w:t xml:space="preserve"> </w:t>
      </w:r>
      <w:r>
        <w:rPr>
          <w:sz w:val="24"/>
        </w:rPr>
        <w:t>better</w:t>
      </w:r>
      <w:r>
        <w:rPr>
          <w:spacing w:val="-1"/>
          <w:sz w:val="24"/>
        </w:rPr>
        <w:t xml:space="preserve"> </w:t>
      </w:r>
      <w:r>
        <w:rPr>
          <w:sz w:val="24"/>
        </w:rPr>
        <w:t>automation</w:t>
      </w:r>
      <w:r>
        <w:rPr>
          <w:spacing w:val="-1"/>
          <w:sz w:val="24"/>
        </w:rPr>
        <w:t xml:space="preserve"> </w:t>
      </w:r>
      <w:r>
        <w:rPr>
          <w:sz w:val="24"/>
        </w:rPr>
        <w:t>and</w:t>
      </w:r>
      <w:r>
        <w:rPr>
          <w:spacing w:val="-1"/>
          <w:sz w:val="24"/>
        </w:rPr>
        <w:t xml:space="preserve"> </w:t>
      </w:r>
      <w:r>
        <w:rPr>
          <w:sz w:val="24"/>
        </w:rPr>
        <w:t>future</w:t>
      </w:r>
      <w:r>
        <w:rPr>
          <w:spacing w:val="-1"/>
          <w:sz w:val="24"/>
        </w:rPr>
        <w:t xml:space="preserve"> </w:t>
      </w:r>
      <w:r>
        <w:rPr>
          <w:spacing w:val="-2"/>
          <w:sz w:val="24"/>
        </w:rPr>
        <w:t>expansions.</w:t>
      </w:r>
    </w:p>
    <w:p w14:paraId="2C2E913F">
      <w:pPr>
        <w:pStyle w:val="6"/>
        <w:spacing w:before="147"/>
      </w:pPr>
    </w:p>
    <w:p w14:paraId="12EA7068">
      <w:pPr>
        <w:spacing w:before="0"/>
        <w:ind w:left="100" w:right="0" w:firstLine="0"/>
        <w:jc w:val="left"/>
        <w:rPr>
          <w:b/>
          <w:sz w:val="24"/>
        </w:rPr>
      </w:pPr>
      <w:bookmarkStart w:id="7" w:name="Software Requirements :"/>
      <w:bookmarkEnd w:id="7"/>
      <w:r>
        <w:rPr>
          <w:b/>
          <w:sz w:val="24"/>
        </w:rPr>
        <w:t>Software</w:t>
      </w:r>
      <w:r>
        <w:rPr>
          <w:b/>
          <w:spacing w:val="-6"/>
          <w:sz w:val="24"/>
        </w:rPr>
        <w:t xml:space="preserve"> </w:t>
      </w:r>
      <w:r>
        <w:rPr>
          <w:b/>
          <w:sz w:val="24"/>
        </w:rPr>
        <w:t>Requirements</w:t>
      </w:r>
      <w:r>
        <w:rPr>
          <w:b/>
          <w:spacing w:val="-4"/>
          <w:sz w:val="24"/>
        </w:rPr>
        <w:t xml:space="preserve"> </w:t>
      </w:r>
      <w:r>
        <w:rPr>
          <w:b/>
          <w:spacing w:val="-10"/>
          <w:sz w:val="24"/>
        </w:rPr>
        <w:t>:</w:t>
      </w:r>
    </w:p>
    <w:p w14:paraId="02A6DE1C">
      <w:pPr>
        <w:pStyle w:val="6"/>
        <w:spacing w:before="137"/>
        <w:rPr>
          <w:b/>
        </w:rPr>
      </w:pPr>
    </w:p>
    <w:p w14:paraId="7F98210E">
      <w:pPr>
        <w:pStyle w:val="8"/>
        <w:numPr>
          <w:ilvl w:val="1"/>
          <w:numId w:val="2"/>
        </w:numPr>
        <w:tabs>
          <w:tab w:val="left" w:pos="820"/>
        </w:tabs>
        <w:spacing w:before="0" w:after="0" w:line="240" w:lineRule="auto"/>
        <w:ind w:left="820" w:right="0" w:hanging="360"/>
        <w:jc w:val="left"/>
        <w:rPr>
          <w:sz w:val="24"/>
        </w:rPr>
      </w:pPr>
      <w:r>
        <w:rPr>
          <w:b/>
          <w:sz w:val="24"/>
        </w:rPr>
        <w:t>STM32CubeIDE</w:t>
      </w:r>
      <w:r>
        <w:rPr>
          <w:b/>
          <w:spacing w:val="-3"/>
          <w:sz w:val="24"/>
        </w:rPr>
        <w:t xml:space="preserve"> </w:t>
      </w:r>
      <w:r>
        <w:rPr>
          <w:sz w:val="24"/>
        </w:rPr>
        <w:t>–</w:t>
      </w:r>
      <w:r>
        <w:rPr>
          <w:spacing w:val="-1"/>
          <w:sz w:val="24"/>
        </w:rPr>
        <w:t xml:space="preserve"> </w:t>
      </w:r>
      <w:r>
        <w:rPr>
          <w:sz w:val="24"/>
        </w:rPr>
        <w:t>For</w:t>
      </w:r>
      <w:r>
        <w:rPr>
          <w:spacing w:val="-2"/>
          <w:sz w:val="24"/>
        </w:rPr>
        <w:t xml:space="preserve"> </w:t>
      </w:r>
      <w:r>
        <w:rPr>
          <w:sz w:val="24"/>
        </w:rPr>
        <w:t>programming</w:t>
      </w:r>
      <w:r>
        <w:rPr>
          <w:spacing w:val="-1"/>
          <w:sz w:val="24"/>
        </w:rPr>
        <w:t xml:space="preserve"> </w:t>
      </w:r>
      <w:r>
        <w:rPr>
          <w:sz w:val="24"/>
        </w:rPr>
        <w:t>a</w:t>
      </w:r>
      <w:r>
        <w:rPr>
          <w:spacing w:val="-2"/>
          <w:sz w:val="24"/>
        </w:rPr>
        <w:t xml:space="preserve"> microcontroller.</w:t>
      </w:r>
    </w:p>
    <w:p w14:paraId="2E5E3E9F">
      <w:pPr>
        <w:pStyle w:val="6"/>
        <w:spacing w:before="145"/>
      </w:pPr>
    </w:p>
    <w:p w14:paraId="4D9C4A41">
      <w:pPr>
        <w:pStyle w:val="3"/>
        <w:rPr>
          <w:u w:val="none"/>
        </w:rPr>
      </w:pPr>
      <w:bookmarkStart w:id="8" w:name="Working Principles and Techniques"/>
      <w:bookmarkEnd w:id="8"/>
      <w:r>
        <w:rPr>
          <w:u w:val="single"/>
        </w:rPr>
        <w:t>Working</w:t>
      </w:r>
      <w:r>
        <w:rPr>
          <w:spacing w:val="-4"/>
          <w:u w:val="single"/>
        </w:rPr>
        <w:t xml:space="preserve"> </w:t>
      </w:r>
      <w:r>
        <w:rPr>
          <w:u w:val="single"/>
        </w:rPr>
        <w:t>Principles</w:t>
      </w:r>
      <w:r>
        <w:rPr>
          <w:spacing w:val="-6"/>
          <w:u w:val="single"/>
        </w:rPr>
        <w:t xml:space="preserve"> </w:t>
      </w:r>
      <w:r>
        <w:rPr>
          <w:u w:val="single"/>
        </w:rPr>
        <w:t>and</w:t>
      </w:r>
      <w:r>
        <w:rPr>
          <w:spacing w:val="-5"/>
          <w:u w:val="single"/>
        </w:rPr>
        <w:t xml:space="preserve"> </w:t>
      </w:r>
      <w:r>
        <w:rPr>
          <w:spacing w:val="-2"/>
          <w:u w:val="single"/>
        </w:rPr>
        <w:t>Techniques</w:t>
      </w:r>
    </w:p>
    <w:p w14:paraId="3A25F2B0">
      <w:pPr>
        <w:pStyle w:val="6"/>
        <w:spacing w:before="119"/>
        <w:rPr>
          <w:b/>
          <w:sz w:val="28"/>
        </w:rPr>
      </w:pPr>
    </w:p>
    <w:p w14:paraId="69CBDE52">
      <w:pPr>
        <w:spacing w:before="1"/>
        <w:ind w:left="100" w:right="0" w:firstLine="0"/>
        <w:jc w:val="left"/>
        <w:rPr>
          <w:b/>
          <w:sz w:val="28"/>
        </w:rPr>
      </w:pPr>
      <w:bookmarkStart w:id="9" w:name="Obstacle Detection Using IR Sensors"/>
      <w:bookmarkEnd w:id="9"/>
      <w:r>
        <w:rPr>
          <w:b/>
          <w:sz w:val="28"/>
        </w:rPr>
        <w:t>Obstacle</w:t>
      </w:r>
      <w:r>
        <w:rPr>
          <w:b/>
          <w:spacing w:val="-5"/>
          <w:sz w:val="28"/>
        </w:rPr>
        <w:t xml:space="preserve"> </w:t>
      </w:r>
      <w:r>
        <w:rPr>
          <w:b/>
          <w:sz w:val="28"/>
        </w:rPr>
        <w:t>Detection</w:t>
      </w:r>
      <w:r>
        <w:rPr>
          <w:b/>
          <w:spacing w:val="-4"/>
          <w:sz w:val="28"/>
        </w:rPr>
        <w:t xml:space="preserve"> </w:t>
      </w:r>
      <w:r>
        <w:rPr>
          <w:b/>
          <w:sz w:val="28"/>
        </w:rPr>
        <w:t>Using</w:t>
      </w:r>
      <w:r>
        <w:rPr>
          <w:b/>
          <w:spacing w:val="-3"/>
          <w:sz w:val="28"/>
        </w:rPr>
        <w:t xml:space="preserve"> </w:t>
      </w:r>
      <w:r>
        <w:rPr>
          <w:b/>
          <w:sz w:val="28"/>
        </w:rPr>
        <w:t>IR</w:t>
      </w:r>
      <w:r>
        <w:rPr>
          <w:b/>
          <w:spacing w:val="-5"/>
          <w:sz w:val="28"/>
        </w:rPr>
        <w:t xml:space="preserve"> </w:t>
      </w:r>
      <w:r>
        <w:rPr>
          <w:b/>
          <w:spacing w:val="-2"/>
          <w:sz w:val="28"/>
        </w:rPr>
        <w:t>Sensors</w:t>
      </w:r>
    </w:p>
    <w:p w14:paraId="4B0ABAF2">
      <w:pPr>
        <w:pStyle w:val="6"/>
        <w:spacing w:before="115"/>
        <w:rPr>
          <w:b/>
          <w:sz w:val="28"/>
        </w:rPr>
      </w:pPr>
    </w:p>
    <w:p w14:paraId="631CAD32">
      <w:pPr>
        <w:pStyle w:val="8"/>
        <w:numPr>
          <w:ilvl w:val="1"/>
          <w:numId w:val="2"/>
        </w:numPr>
        <w:tabs>
          <w:tab w:val="left" w:pos="820"/>
        </w:tabs>
        <w:spacing w:before="0" w:after="0" w:line="240" w:lineRule="auto"/>
        <w:ind w:left="820" w:right="0" w:hanging="360"/>
        <w:jc w:val="left"/>
        <w:rPr>
          <w:sz w:val="24"/>
        </w:rPr>
      </w:pPr>
      <w:r>
        <w:rPr>
          <w:sz w:val="24"/>
        </w:rPr>
        <w:t>IR</w:t>
      </w:r>
      <w:r>
        <w:rPr>
          <w:spacing w:val="-2"/>
          <w:sz w:val="24"/>
        </w:rPr>
        <w:t xml:space="preserve"> </w:t>
      </w:r>
      <w:r>
        <w:rPr>
          <w:sz w:val="24"/>
        </w:rPr>
        <w:t>sensors</w:t>
      </w:r>
      <w:r>
        <w:rPr>
          <w:spacing w:val="-1"/>
          <w:sz w:val="24"/>
        </w:rPr>
        <w:t xml:space="preserve"> </w:t>
      </w:r>
      <w:r>
        <w:rPr>
          <w:sz w:val="24"/>
        </w:rPr>
        <w:t>continuously</w:t>
      </w:r>
      <w:r>
        <w:rPr>
          <w:spacing w:val="-3"/>
          <w:sz w:val="24"/>
        </w:rPr>
        <w:t xml:space="preserve"> </w:t>
      </w:r>
      <w:r>
        <w:rPr>
          <w:sz w:val="24"/>
        </w:rPr>
        <w:t>scan</w:t>
      </w:r>
      <w:r>
        <w:rPr>
          <w:spacing w:val="-1"/>
          <w:sz w:val="24"/>
        </w:rPr>
        <w:t xml:space="preserve"> </w:t>
      </w:r>
      <w:r>
        <w:rPr>
          <w:sz w:val="24"/>
        </w:rPr>
        <w:t>the</w:t>
      </w:r>
      <w:r>
        <w:rPr>
          <w:spacing w:val="-1"/>
          <w:sz w:val="24"/>
        </w:rPr>
        <w:t xml:space="preserve"> </w:t>
      </w:r>
      <w:r>
        <w:rPr>
          <w:spacing w:val="-2"/>
          <w:sz w:val="24"/>
        </w:rPr>
        <w:t>track.</w:t>
      </w:r>
    </w:p>
    <w:p w14:paraId="52BDAE10">
      <w:pPr>
        <w:pStyle w:val="8"/>
        <w:numPr>
          <w:ilvl w:val="1"/>
          <w:numId w:val="2"/>
        </w:numPr>
        <w:tabs>
          <w:tab w:val="left" w:pos="820"/>
        </w:tabs>
        <w:spacing w:before="137" w:after="0" w:line="240" w:lineRule="auto"/>
        <w:ind w:left="820" w:right="0" w:hanging="360"/>
        <w:jc w:val="left"/>
        <w:rPr>
          <w:sz w:val="24"/>
        </w:rPr>
      </w:pPr>
      <w:r>
        <w:rPr>
          <w:sz w:val="24"/>
        </w:rPr>
        <w:t>When</w:t>
      </w:r>
      <w:r>
        <w:rPr>
          <w:spacing w:val="-3"/>
          <w:sz w:val="24"/>
        </w:rPr>
        <w:t xml:space="preserve"> </w:t>
      </w:r>
      <w:r>
        <w:rPr>
          <w:sz w:val="24"/>
        </w:rPr>
        <w:t>an obstacle is detected, the</w:t>
      </w:r>
      <w:r>
        <w:rPr>
          <w:spacing w:val="-1"/>
          <w:sz w:val="24"/>
        </w:rPr>
        <w:t xml:space="preserve"> </w:t>
      </w:r>
      <w:r>
        <w:rPr>
          <w:sz w:val="24"/>
        </w:rPr>
        <w:t>sensor</w:t>
      </w:r>
      <w:r>
        <w:rPr>
          <w:spacing w:val="-1"/>
          <w:sz w:val="24"/>
        </w:rPr>
        <w:t xml:space="preserve"> </w:t>
      </w:r>
      <w:r>
        <w:rPr>
          <w:sz w:val="24"/>
        </w:rPr>
        <w:t>sends a</w:t>
      </w:r>
      <w:r>
        <w:rPr>
          <w:spacing w:val="-1"/>
          <w:sz w:val="24"/>
        </w:rPr>
        <w:t xml:space="preserve"> </w:t>
      </w:r>
      <w:r>
        <w:rPr>
          <w:sz w:val="24"/>
        </w:rPr>
        <w:t>signal</w:t>
      </w:r>
      <w:r>
        <w:rPr>
          <w:spacing w:val="3"/>
          <w:sz w:val="24"/>
        </w:rPr>
        <w:t xml:space="preserve"> </w:t>
      </w:r>
      <w:r>
        <w:rPr>
          <w:sz w:val="24"/>
        </w:rPr>
        <w:t>to the</w:t>
      </w:r>
      <w:r>
        <w:rPr>
          <w:spacing w:val="-1"/>
          <w:sz w:val="24"/>
        </w:rPr>
        <w:t xml:space="preserve"> </w:t>
      </w:r>
      <w:r>
        <w:rPr>
          <w:sz w:val="24"/>
        </w:rPr>
        <w:t>relay</w:t>
      </w:r>
      <w:r>
        <w:rPr>
          <w:spacing w:val="-5"/>
          <w:sz w:val="24"/>
        </w:rPr>
        <w:t xml:space="preserve"> </w:t>
      </w:r>
      <w:r>
        <w:rPr>
          <w:spacing w:val="-2"/>
          <w:sz w:val="24"/>
        </w:rPr>
        <w:t>module.</w:t>
      </w:r>
    </w:p>
    <w:p w14:paraId="319FB1F1">
      <w:pPr>
        <w:pStyle w:val="6"/>
        <w:spacing w:before="145"/>
      </w:pPr>
    </w:p>
    <w:p w14:paraId="50F506A3">
      <w:pPr>
        <w:pStyle w:val="3"/>
        <w:spacing w:before="1"/>
        <w:rPr>
          <w:u w:val="none"/>
        </w:rPr>
      </w:pPr>
      <w:bookmarkStart w:id="10" w:name="Relay-Based Train Stopping Mechanism"/>
      <w:bookmarkEnd w:id="10"/>
      <w:r>
        <w:rPr>
          <w:u w:val="none"/>
        </w:rPr>
        <w:t>Relay-Based</w:t>
      </w:r>
      <w:r>
        <w:rPr>
          <w:spacing w:val="-6"/>
          <w:u w:val="none"/>
        </w:rPr>
        <w:t xml:space="preserve"> </w:t>
      </w:r>
      <w:r>
        <w:rPr>
          <w:u w:val="none"/>
        </w:rPr>
        <w:t>Train</w:t>
      </w:r>
      <w:r>
        <w:rPr>
          <w:spacing w:val="-7"/>
          <w:u w:val="none"/>
        </w:rPr>
        <w:t xml:space="preserve"> </w:t>
      </w:r>
      <w:r>
        <w:rPr>
          <w:u w:val="none"/>
        </w:rPr>
        <w:t>Stopping</w:t>
      </w:r>
      <w:r>
        <w:rPr>
          <w:spacing w:val="-4"/>
          <w:u w:val="none"/>
        </w:rPr>
        <w:t xml:space="preserve"> </w:t>
      </w:r>
      <w:r>
        <w:rPr>
          <w:spacing w:val="-2"/>
          <w:u w:val="none"/>
        </w:rPr>
        <w:t>Mechanism</w:t>
      </w:r>
    </w:p>
    <w:p w14:paraId="04A8F218">
      <w:pPr>
        <w:pStyle w:val="6"/>
        <w:spacing w:before="115"/>
        <w:rPr>
          <w:b/>
          <w:sz w:val="28"/>
        </w:rPr>
      </w:pPr>
    </w:p>
    <w:p w14:paraId="6DA7E79A">
      <w:pPr>
        <w:pStyle w:val="8"/>
        <w:numPr>
          <w:ilvl w:val="1"/>
          <w:numId w:val="2"/>
        </w:numPr>
        <w:tabs>
          <w:tab w:val="left" w:pos="820"/>
        </w:tabs>
        <w:spacing w:before="0" w:after="0" w:line="240" w:lineRule="auto"/>
        <w:ind w:left="820" w:right="0" w:hanging="360"/>
        <w:jc w:val="left"/>
        <w:rPr>
          <w:sz w:val="24"/>
        </w:rPr>
      </w:pPr>
      <w:r>
        <w:rPr>
          <w:sz w:val="24"/>
        </w:rPr>
        <w:t>The</w:t>
      </w:r>
      <w:r>
        <w:rPr>
          <w:spacing w:val="-4"/>
          <w:sz w:val="24"/>
        </w:rPr>
        <w:t xml:space="preserve"> </w:t>
      </w:r>
      <w:r>
        <w:rPr>
          <w:sz w:val="24"/>
        </w:rPr>
        <w:t>relay</w:t>
      </w:r>
      <w:r>
        <w:rPr>
          <w:spacing w:val="-3"/>
          <w:sz w:val="24"/>
        </w:rPr>
        <w:t xml:space="preserve"> </w:t>
      </w:r>
      <w:r>
        <w:rPr>
          <w:sz w:val="24"/>
        </w:rPr>
        <w:t>acts as</w:t>
      </w:r>
      <w:r>
        <w:rPr>
          <w:spacing w:val="2"/>
          <w:sz w:val="24"/>
        </w:rPr>
        <w:t xml:space="preserve"> </w:t>
      </w:r>
      <w:r>
        <w:rPr>
          <w:sz w:val="24"/>
        </w:rPr>
        <w:t>a</w:t>
      </w:r>
      <w:r>
        <w:rPr>
          <w:spacing w:val="-1"/>
          <w:sz w:val="24"/>
        </w:rPr>
        <w:t xml:space="preserve"> </w:t>
      </w:r>
      <w:r>
        <w:rPr>
          <w:sz w:val="24"/>
        </w:rPr>
        <w:t xml:space="preserve">switch that controls power to the </w:t>
      </w:r>
      <w:r>
        <w:rPr>
          <w:spacing w:val="-2"/>
          <w:sz w:val="24"/>
        </w:rPr>
        <w:t>motor.</w:t>
      </w:r>
    </w:p>
    <w:p w14:paraId="61B09C42">
      <w:pPr>
        <w:pStyle w:val="8"/>
        <w:numPr>
          <w:ilvl w:val="1"/>
          <w:numId w:val="2"/>
        </w:numPr>
        <w:tabs>
          <w:tab w:val="left" w:pos="820"/>
        </w:tabs>
        <w:spacing w:before="140" w:after="0" w:line="360" w:lineRule="auto"/>
        <w:ind w:left="820" w:right="101" w:hanging="360"/>
        <w:jc w:val="left"/>
        <w:rPr>
          <w:sz w:val="24"/>
        </w:rPr>
      </w:pPr>
      <w:r>
        <w:rPr>
          <w:sz w:val="24"/>
        </w:rPr>
        <w:t>If</w:t>
      </w:r>
      <w:r>
        <w:rPr>
          <w:spacing w:val="-2"/>
          <w:sz w:val="24"/>
        </w:rPr>
        <w:t xml:space="preserve"> </w:t>
      </w:r>
      <w:r>
        <w:rPr>
          <w:sz w:val="24"/>
        </w:rPr>
        <w:t>an</w:t>
      </w:r>
      <w:r>
        <w:rPr>
          <w:spacing w:val="-1"/>
          <w:sz w:val="24"/>
        </w:rPr>
        <w:t xml:space="preserve"> </w:t>
      </w:r>
      <w:r>
        <w:rPr>
          <w:sz w:val="24"/>
        </w:rPr>
        <w:t>obstacle</w:t>
      </w:r>
      <w:r>
        <w:rPr>
          <w:spacing w:val="-3"/>
          <w:sz w:val="24"/>
        </w:rPr>
        <w:t xml:space="preserve"> </w:t>
      </w:r>
      <w:r>
        <w:rPr>
          <w:sz w:val="24"/>
        </w:rPr>
        <w:t>is</w:t>
      </w:r>
      <w:r>
        <w:rPr>
          <w:spacing w:val="-4"/>
          <w:sz w:val="24"/>
        </w:rPr>
        <w:t xml:space="preserve"> </w:t>
      </w:r>
      <w:r>
        <w:rPr>
          <w:sz w:val="24"/>
        </w:rPr>
        <w:t>detected,</w:t>
      </w:r>
      <w:r>
        <w:rPr>
          <w:spacing w:val="-1"/>
          <w:sz w:val="24"/>
        </w:rPr>
        <w:t xml:space="preserve"> </w:t>
      </w:r>
      <w:r>
        <w:rPr>
          <w:sz w:val="24"/>
        </w:rPr>
        <w:t>the</w:t>
      </w:r>
      <w:r>
        <w:rPr>
          <w:spacing w:val="-3"/>
          <w:sz w:val="24"/>
        </w:rPr>
        <w:t xml:space="preserve"> </w:t>
      </w:r>
      <w:r>
        <w:rPr>
          <w:sz w:val="24"/>
        </w:rPr>
        <w:t>relay</w:t>
      </w:r>
      <w:r>
        <w:rPr>
          <w:spacing w:val="-7"/>
          <w:sz w:val="24"/>
        </w:rPr>
        <w:t xml:space="preserve"> </w:t>
      </w:r>
      <w:r>
        <w:rPr>
          <w:sz w:val="24"/>
        </w:rPr>
        <w:t>cuts</w:t>
      </w:r>
      <w:r>
        <w:rPr>
          <w:spacing w:val="-4"/>
          <w:sz w:val="24"/>
        </w:rPr>
        <w:t xml:space="preserve"> </w:t>
      </w:r>
      <w:r>
        <w:rPr>
          <w:sz w:val="24"/>
        </w:rPr>
        <w:t>off</w:t>
      </w:r>
      <w:r>
        <w:rPr>
          <w:spacing w:val="-3"/>
          <w:sz w:val="24"/>
        </w:rPr>
        <w:t xml:space="preserve"> </w:t>
      </w:r>
      <w:r>
        <w:rPr>
          <w:sz w:val="24"/>
        </w:rPr>
        <w:t>the</w:t>
      </w:r>
      <w:r>
        <w:rPr>
          <w:spacing w:val="-5"/>
          <w:sz w:val="24"/>
        </w:rPr>
        <w:t xml:space="preserve"> </w:t>
      </w:r>
      <w:r>
        <w:rPr>
          <w:sz w:val="24"/>
        </w:rPr>
        <w:t>motor’s</w:t>
      </w:r>
      <w:r>
        <w:rPr>
          <w:spacing w:val="-4"/>
          <w:sz w:val="24"/>
        </w:rPr>
        <w:t xml:space="preserve"> </w:t>
      </w:r>
      <w:r>
        <w:rPr>
          <w:sz w:val="24"/>
        </w:rPr>
        <w:t>power</w:t>
      </w:r>
      <w:r>
        <w:rPr>
          <w:spacing w:val="-2"/>
          <w:sz w:val="24"/>
        </w:rPr>
        <w:t xml:space="preserve"> </w:t>
      </w:r>
      <w:r>
        <w:rPr>
          <w:sz w:val="24"/>
        </w:rPr>
        <w:t>supply,</w:t>
      </w:r>
      <w:r>
        <w:rPr>
          <w:spacing w:val="-1"/>
          <w:sz w:val="24"/>
        </w:rPr>
        <w:t xml:space="preserve"> </w:t>
      </w:r>
      <w:r>
        <w:rPr>
          <w:sz w:val="24"/>
        </w:rPr>
        <w:t>stopping the train immediately.</w:t>
      </w:r>
    </w:p>
    <w:p w14:paraId="2D735A13">
      <w:pPr>
        <w:pStyle w:val="6"/>
        <w:spacing w:before="5"/>
      </w:pPr>
    </w:p>
    <w:p w14:paraId="45861852">
      <w:pPr>
        <w:pStyle w:val="3"/>
        <w:spacing w:before="1"/>
        <w:rPr>
          <w:sz w:val="24"/>
          <w:u w:val="none"/>
        </w:rPr>
      </w:pPr>
      <w:bookmarkStart w:id="11" w:name="Alert Mechanism (Buzzer &amp; LED Lights)"/>
      <w:bookmarkEnd w:id="11"/>
      <w:r>
        <w:rPr>
          <w:u w:val="none"/>
        </w:rPr>
        <w:t>Alert</w:t>
      </w:r>
      <w:r>
        <w:rPr>
          <w:spacing w:val="-4"/>
          <w:u w:val="none"/>
        </w:rPr>
        <w:t xml:space="preserve"> </w:t>
      </w:r>
      <w:r>
        <w:rPr>
          <w:u w:val="none"/>
        </w:rPr>
        <w:t>Mechanism</w:t>
      </w:r>
      <w:r>
        <w:rPr>
          <w:spacing w:val="-6"/>
          <w:u w:val="none"/>
        </w:rPr>
        <w:t xml:space="preserve"> </w:t>
      </w:r>
      <w:r>
        <w:rPr>
          <w:u w:val="none"/>
        </w:rPr>
        <w:t>(Buzzer</w:t>
      </w:r>
      <w:r>
        <w:rPr>
          <w:spacing w:val="-2"/>
          <w:u w:val="none"/>
        </w:rPr>
        <w:t xml:space="preserve"> </w:t>
      </w:r>
      <w:r>
        <w:rPr>
          <w:u w:val="none"/>
        </w:rPr>
        <w:t>&amp;</w:t>
      </w:r>
      <w:r>
        <w:rPr>
          <w:spacing w:val="-4"/>
          <w:u w:val="none"/>
        </w:rPr>
        <w:t xml:space="preserve"> </w:t>
      </w:r>
      <w:r>
        <w:rPr>
          <w:u w:val="none"/>
        </w:rPr>
        <w:t>LED</w:t>
      </w:r>
      <w:r>
        <w:rPr>
          <w:spacing w:val="-2"/>
          <w:u w:val="none"/>
        </w:rPr>
        <w:t xml:space="preserve"> Lights</w:t>
      </w:r>
      <w:r>
        <w:rPr>
          <w:spacing w:val="-2"/>
          <w:sz w:val="24"/>
          <w:u w:val="none"/>
        </w:rPr>
        <w:t>)</w:t>
      </w:r>
    </w:p>
    <w:p w14:paraId="3CE57F7A">
      <w:pPr>
        <w:pStyle w:val="6"/>
        <w:spacing w:before="115"/>
        <w:rPr>
          <w:b/>
          <w:sz w:val="28"/>
        </w:rPr>
      </w:pPr>
    </w:p>
    <w:p w14:paraId="2EDE92C5">
      <w:pPr>
        <w:pStyle w:val="8"/>
        <w:numPr>
          <w:ilvl w:val="1"/>
          <w:numId w:val="2"/>
        </w:numPr>
        <w:tabs>
          <w:tab w:val="left" w:pos="820"/>
        </w:tabs>
        <w:spacing w:before="0" w:after="0" w:line="362" w:lineRule="auto"/>
        <w:ind w:left="820" w:right="102" w:hanging="360"/>
        <w:jc w:val="left"/>
        <w:rPr>
          <w:sz w:val="24"/>
        </w:rPr>
      </w:pPr>
      <w:r>
        <w:rPr>
          <w:sz w:val="24"/>
        </w:rPr>
        <w:t>When an obstacle</w:t>
      </w:r>
      <w:r>
        <w:rPr>
          <w:spacing w:val="-1"/>
          <w:sz w:val="24"/>
        </w:rPr>
        <w:t xml:space="preserve"> </w:t>
      </w:r>
      <w:r>
        <w:rPr>
          <w:sz w:val="24"/>
        </w:rPr>
        <w:t>is detected,</w:t>
      </w:r>
      <w:r>
        <w:rPr>
          <w:spacing w:val="-1"/>
          <w:sz w:val="24"/>
        </w:rPr>
        <w:t xml:space="preserve"> </w:t>
      </w:r>
      <w:r>
        <w:rPr>
          <w:sz w:val="24"/>
        </w:rPr>
        <w:t>a</w:t>
      </w:r>
      <w:r>
        <w:rPr>
          <w:spacing w:val="-1"/>
          <w:sz w:val="24"/>
        </w:rPr>
        <w:t xml:space="preserve"> </w:t>
      </w:r>
      <w:r>
        <w:rPr>
          <w:sz w:val="24"/>
        </w:rPr>
        <w:t>buzzer</w:t>
      </w:r>
      <w:r>
        <w:rPr>
          <w:spacing w:val="-1"/>
          <w:sz w:val="24"/>
        </w:rPr>
        <w:t xml:space="preserve"> </w:t>
      </w:r>
      <w:r>
        <w:rPr>
          <w:sz w:val="24"/>
        </w:rPr>
        <w:t>sounds, and a</w:t>
      </w:r>
      <w:r>
        <w:rPr>
          <w:spacing w:val="-1"/>
          <w:sz w:val="24"/>
        </w:rPr>
        <w:t xml:space="preserve"> </w:t>
      </w:r>
      <w:r>
        <w:rPr>
          <w:sz w:val="24"/>
        </w:rPr>
        <w:t>red LED</w:t>
      </w:r>
      <w:r>
        <w:rPr>
          <w:spacing w:val="-1"/>
          <w:sz w:val="24"/>
        </w:rPr>
        <w:t xml:space="preserve"> </w:t>
      </w:r>
      <w:r>
        <w:rPr>
          <w:sz w:val="24"/>
        </w:rPr>
        <w:t>light turns on to indicate danger.</w:t>
      </w:r>
    </w:p>
    <w:p w14:paraId="2DEFF5E4">
      <w:pPr>
        <w:pStyle w:val="6"/>
        <w:spacing w:before="4"/>
      </w:pPr>
    </w:p>
    <w:p w14:paraId="04DECC60">
      <w:pPr>
        <w:pStyle w:val="3"/>
        <w:rPr>
          <w:u w:val="none"/>
        </w:rPr>
      </w:pPr>
      <w:bookmarkStart w:id="12" w:name="Remote Control Using RC Toy Controller"/>
      <w:bookmarkEnd w:id="12"/>
      <w:r>
        <w:rPr>
          <w:u w:val="none"/>
        </w:rPr>
        <w:t>Remote</w:t>
      </w:r>
      <w:r>
        <w:rPr>
          <w:spacing w:val="-4"/>
          <w:u w:val="none"/>
        </w:rPr>
        <w:t xml:space="preserve"> </w:t>
      </w:r>
      <w:r>
        <w:rPr>
          <w:u w:val="none"/>
        </w:rPr>
        <w:t>Control</w:t>
      </w:r>
      <w:r>
        <w:rPr>
          <w:spacing w:val="-2"/>
          <w:u w:val="none"/>
        </w:rPr>
        <w:t xml:space="preserve"> </w:t>
      </w:r>
      <w:r>
        <w:rPr>
          <w:u w:val="none"/>
        </w:rPr>
        <w:t>Using</w:t>
      </w:r>
      <w:r>
        <w:rPr>
          <w:spacing w:val="-2"/>
          <w:u w:val="none"/>
        </w:rPr>
        <w:t xml:space="preserve"> </w:t>
      </w:r>
      <w:r>
        <w:rPr>
          <w:u w:val="none"/>
        </w:rPr>
        <w:t>RC</w:t>
      </w:r>
      <w:r>
        <w:rPr>
          <w:spacing w:val="-4"/>
          <w:u w:val="none"/>
        </w:rPr>
        <w:t xml:space="preserve"> </w:t>
      </w:r>
      <w:r>
        <w:rPr>
          <w:u w:val="none"/>
        </w:rPr>
        <w:t>Toy</w:t>
      </w:r>
      <w:r>
        <w:rPr>
          <w:spacing w:val="-2"/>
          <w:u w:val="none"/>
        </w:rPr>
        <w:t xml:space="preserve"> Controller</w:t>
      </w:r>
    </w:p>
    <w:p w14:paraId="5D3E7C8D">
      <w:pPr>
        <w:pStyle w:val="6"/>
        <w:spacing w:before="115"/>
        <w:rPr>
          <w:b/>
          <w:sz w:val="28"/>
        </w:rPr>
      </w:pPr>
    </w:p>
    <w:p w14:paraId="029E7704">
      <w:pPr>
        <w:pStyle w:val="8"/>
        <w:numPr>
          <w:ilvl w:val="1"/>
          <w:numId w:val="2"/>
        </w:numPr>
        <w:tabs>
          <w:tab w:val="left" w:pos="820"/>
        </w:tabs>
        <w:spacing w:before="1" w:after="0" w:line="240" w:lineRule="auto"/>
        <w:ind w:left="820" w:right="0" w:hanging="360"/>
        <w:jc w:val="left"/>
        <w:rPr>
          <w:sz w:val="24"/>
        </w:rPr>
      </w:pPr>
      <w:r>
        <w:rPr>
          <w:sz w:val="24"/>
        </w:rPr>
        <w:t>The</w:t>
      </w:r>
      <w:r>
        <w:rPr>
          <w:spacing w:val="-5"/>
          <w:sz w:val="24"/>
        </w:rPr>
        <w:t xml:space="preserve"> </w:t>
      </w:r>
      <w:r>
        <w:rPr>
          <w:sz w:val="24"/>
        </w:rPr>
        <w:t>system</w:t>
      </w:r>
      <w:r>
        <w:rPr>
          <w:spacing w:val="2"/>
          <w:sz w:val="24"/>
        </w:rPr>
        <w:t xml:space="preserve"> </w:t>
      </w:r>
      <w:r>
        <w:rPr>
          <w:sz w:val="24"/>
        </w:rPr>
        <w:t>can also be</w:t>
      </w:r>
      <w:r>
        <w:rPr>
          <w:spacing w:val="-1"/>
          <w:sz w:val="24"/>
        </w:rPr>
        <w:t xml:space="preserve"> </w:t>
      </w:r>
      <w:r>
        <w:rPr>
          <w:sz w:val="24"/>
        </w:rPr>
        <w:t>controlled remotely</w:t>
      </w:r>
      <w:r>
        <w:rPr>
          <w:spacing w:val="-5"/>
          <w:sz w:val="24"/>
        </w:rPr>
        <w:t xml:space="preserve"> </w:t>
      </w:r>
      <w:r>
        <w:rPr>
          <w:sz w:val="24"/>
        </w:rPr>
        <w:t xml:space="preserve">for additional </w:t>
      </w:r>
      <w:r>
        <w:rPr>
          <w:spacing w:val="-2"/>
          <w:sz w:val="24"/>
        </w:rPr>
        <w:t>safety.</w:t>
      </w:r>
    </w:p>
    <w:p w14:paraId="59DF196E">
      <w:pPr>
        <w:pStyle w:val="8"/>
        <w:numPr>
          <w:ilvl w:val="1"/>
          <w:numId w:val="2"/>
        </w:numPr>
        <w:tabs>
          <w:tab w:val="left" w:pos="820"/>
        </w:tabs>
        <w:spacing w:before="137" w:after="0" w:line="240" w:lineRule="auto"/>
        <w:ind w:left="820" w:right="0" w:hanging="360"/>
        <w:jc w:val="left"/>
        <w:rPr>
          <w:sz w:val="24"/>
        </w:rPr>
      </w:pPr>
      <w:r>
        <w:rPr>
          <w:sz w:val="24"/>
        </w:rPr>
        <w:t>This</w:t>
      </w:r>
      <w:r>
        <w:rPr>
          <w:spacing w:val="-1"/>
          <w:sz w:val="24"/>
        </w:rPr>
        <w:t xml:space="preserve"> </w:t>
      </w:r>
      <w:r>
        <w:rPr>
          <w:sz w:val="24"/>
        </w:rPr>
        <w:t>allows</w:t>
      </w:r>
      <w:r>
        <w:rPr>
          <w:spacing w:val="-1"/>
          <w:sz w:val="24"/>
        </w:rPr>
        <w:t xml:space="preserve"> </w:t>
      </w:r>
      <w:r>
        <w:rPr>
          <w:sz w:val="24"/>
        </w:rPr>
        <w:t>manual intervention</w:t>
      </w:r>
      <w:r>
        <w:rPr>
          <w:spacing w:val="-1"/>
          <w:sz w:val="24"/>
        </w:rPr>
        <w:t xml:space="preserve"> </w:t>
      </w:r>
      <w:r>
        <w:rPr>
          <w:sz w:val="24"/>
        </w:rPr>
        <w:t xml:space="preserve">if </w:t>
      </w:r>
      <w:r>
        <w:rPr>
          <w:spacing w:val="-2"/>
          <w:sz w:val="24"/>
        </w:rPr>
        <w:t>needed.</w:t>
      </w:r>
    </w:p>
    <w:p w14:paraId="45CEFC76">
      <w:pPr>
        <w:pStyle w:val="6"/>
        <w:spacing w:before="147"/>
      </w:pPr>
    </w:p>
    <w:p w14:paraId="581849EA">
      <w:pPr>
        <w:pStyle w:val="3"/>
        <w:rPr>
          <w:u w:val="none"/>
        </w:rPr>
      </w:pPr>
      <w:bookmarkStart w:id="13" w:name="Station-Based System for Additional Moni"/>
      <w:bookmarkEnd w:id="13"/>
      <w:r>
        <w:rPr>
          <w:u w:val="none"/>
        </w:rPr>
        <w:t>Station-Based</w:t>
      </w:r>
      <w:r>
        <w:rPr>
          <w:spacing w:val="-8"/>
          <w:u w:val="none"/>
        </w:rPr>
        <w:t xml:space="preserve"> </w:t>
      </w:r>
      <w:r>
        <w:rPr>
          <w:u w:val="none"/>
        </w:rPr>
        <w:t>System</w:t>
      </w:r>
      <w:r>
        <w:rPr>
          <w:spacing w:val="-8"/>
          <w:u w:val="none"/>
        </w:rPr>
        <w:t xml:space="preserve"> </w:t>
      </w:r>
      <w:r>
        <w:rPr>
          <w:u w:val="none"/>
        </w:rPr>
        <w:t>for</w:t>
      </w:r>
      <w:r>
        <w:rPr>
          <w:spacing w:val="-5"/>
          <w:u w:val="none"/>
        </w:rPr>
        <w:t xml:space="preserve"> </w:t>
      </w:r>
      <w:r>
        <w:rPr>
          <w:u w:val="none"/>
        </w:rPr>
        <w:t>Additional</w:t>
      </w:r>
      <w:r>
        <w:rPr>
          <w:spacing w:val="-4"/>
          <w:u w:val="none"/>
        </w:rPr>
        <w:t xml:space="preserve"> </w:t>
      </w:r>
      <w:r>
        <w:rPr>
          <w:spacing w:val="-2"/>
          <w:u w:val="none"/>
        </w:rPr>
        <w:t>Monitoring</w:t>
      </w:r>
    </w:p>
    <w:p w14:paraId="3A1C8972">
      <w:pPr>
        <w:pStyle w:val="3"/>
        <w:spacing w:after="0"/>
        <w:sectPr>
          <w:pgSz w:w="11910" w:h="16840"/>
          <w:pgMar w:top="1700" w:right="1700" w:bottom="280" w:left="1700" w:header="1449" w:footer="0" w:gutter="0"/>
          <w:pgBorders w:offsetFrom="page">
            <w:top w:val="single" w:color="000000" w:sz="4" w:space="24"/>
            <w:left w:val="single" w:color="000000" w:sz="4" w:space="24"/>
            <w:bottom w:val="single" w:color="000000" w:sz="4" w:space="24"/>
            <w:right w:val="single" w:color="000000" w:sz="4" w:space="24"/>
          </w:pgBorders>
          <w:cols w:space="720" w:num="1"/>
        </w:sectPr>
      </w:pPr>
    </w:p>
    <w:p w14:paraId="0F1AA54F">
      <w:pPr>
        <w:pStyle w:val="6"/>
        <w:spacing w:before="137"/>
        <w:rPr>
          <w:b/>
        </w:rPr>
      </w:pPr>
    </w:p>
    <w:p w14:paraId="61AB4F8A">
      <w:pPr>
        <w:pStyle w:val="8"/>
        <w:numPr>
          <w:ilvl w:val="1"/>
          <w:numId w:val="2"/>
        </w:numPr>
        <w:tabs>
          <w:tab w:val="left" w:pos="820"/>
        </w:tabs>
        <w:spacing w:before="0" w:after="0" w:line="360" w:lineRule="auto"/>
        <w:ind w:left="820" w:right="95" w:hanging="360"/>
        <w:jc w:val="left"/>
        <w:rPr>
          <w:sz w:val="24"/>
        </w:rPr>
      </w:pPr>
      <w:r>
        <w:rPr>
          <w:sz w:val="24"/>
        </w:rPr>
        <w:t>The</w:t>
      </w:r>
      <w:r>
        <w:rPr>
          <w:spacing w:val="31"/>
          <w:sz w:val="24"/>
        </w:rPr>
        <w:t xml:space="preserve"> </w:t>
      </w:r>
      <w:r>
        <w:rPr>
          <w:sz w:val="24"/>
        </w:rPr>
        <w:t>station</w:t>
      </w:r>
      <w:r>
        <w:rPr>
          <w:spacing w:val="33"/>
          <w:sz w:val="24"/>
        </w:rPr>
        <w:t xml:space="preserve"> </w:t>
      </w:r>
      <w:r>
        <w:rPr>
          <w:sz w:val="24"/>
        </w:rPr>
        <w:t>system</w:t>
      </w:r>
      <w:r>
        <w:rPr>
          <w:spacing w:val="35"/>
          <w:sz w:val="24"/>
        </w:rPr>
        <w:t xml:space="preserve"> </w:t>
      </w:r>
      <w:r>
        <w:rPr>
          <w:sz w:val="24"/>
        </w:rPr>
        <w:t>can</w:t>
      </w:r>
      <w:r>
        <w:rPr>
          <w:spacing w:val="37"/>
          <w:sz w:val="24"/>
        </w:rPr>
        <w:t xml:space="preserve"> </w:t>
      </w:r>
      <w:r>
        <w:rPr>
          <w:sz w:val="24"/>
        </w:rPr>
        <w:t>receive</w:t>
      </w:r>
      <w:r>
        <w:rPr>
          <w:spacing w:val="31"/>
          <w:sz w:val="24"/>
        </w:rPr>
        <w:t xml:space="preserve"> </w:t>
      </w:r>
      <w:r>
        <w:rPr>
          <w:sz w:val="24"/>
        </w:rPr>
        <w:t>signals</w:t>
      </w:r>
      <w:r>
        <w:rPr>
          <w:spacing w:val="35"/>
          <w:sz w:val="24"/>
        </w:rPr>
        <w:t xml:space="preserve"> </w:t>
      </w:r>
      <w:r>
        <w:rPr>
          <w:sz w:val="24"/>
        </w:rPr>
        <w:t>from</w:t>
      </w:r>
      <w:r>
        <w:rPr>
          <w:spacing w:val="33"/>
          <w:sz w:val="24"/>
        </w:rPr>
        <w:t xml:space="preserve"> </w:t>
      </w:r>
      <w:r>
        <w:rPr>
          <w:sz w:val="24"/>
        </w:rPr>
        <w:t>the</w:t>
      </w:r>
      <w:r>
        <w:rPr>
          <w:spacing w:val="34"/>
          <w:sz w:val="24"/>
        </w:rPr>
        <w:t xml:space="preserve"> </w:t>
      </w:r>
      <w:r>
        <w:rPr>
          <w:sz w:val="24"/>
        </w:rPr>
        <w:t>train</w:t>
      </w:r>
      <w:r>
        <w:rPr>
          <w:spacing w:val="35"/>
          <w:sz w:val="24"/>
        </w:rPr>
        <w:t xml:space="preserve"> </w:t>
      </w:r>
      <w:r>
        <w:rPr>
          <w:sz w:val="24"/>
        </w:rPr>
        <w:t>and</w:t>
      </w:r>
      <w:r>
        <w:rPr>
          <w:spacing w:val="32"/>
          <w:sz w:val="24"/>
        </w:rPr>
        <w:t xml:space="preserve"> </w:t>
      </w:r>
      <w:r>
        <w:rPr>
          <w:sz w:val="24"/>
        </w:rPr>
        <w:t>provide</w:t>
      </w:r>
      <w:r>
        <w:rPr>
          <w:spacing w:val="31"/>
          <w:sz w:val="24"/>
        </w:rPr>
        <w:t xml:space="preserve"> </w:t>
      </w:r>
      <w:r>
        <w:rPr>
          <w:sz w:val="24"/>
        </w:rPr>
        <w:t xml:space="preserve">real-time </w:t>
      </w:r>
      <w:r>
        <w:rPr>
          <w:spacing w:val="-2"/>
          <w:sz w:val="24"/>
        </w:rPr>
        <w:t>alerts.</w:t>
      </w:r>
    </w:p>
    <w:p w14:paraId="75F541FE">
      <w:pPr>
        <w:pStyle w:val="6"/>
        <w:spacing w:before="8"/>
      </w:pPr>
    </w:p>
    <w:p w14:paraId="3081EBC8">
      <w:pPr>
        <w:pStyle w:val="3"/>
        <w:numPr>
          <w:ilvl w:val="0"/>
          <w:numId w:val="2"/>
        </w:numPr>
        <w:tabs>
          <w:tab w:val="left" w:pos="311"/>
        </w:tabs>
        <w:spacing w:before="0" w:after="0" w:line="240" w:lineRule="auto"/>
        <w:ind w:left="311" w:right="0" w:hanging="211"/>
        <w:jc w:val="left"/>
        <w:rPr>
          <w:u w:val="single"/>
        </w:rPr>
      </w:pPr>
      <w:bookmarkStart w:id="14" w:name="4. Implementation"/>
      <w:bookmarkEnd w:id="14"/>
      <w:r>
        <w:rPr>
          <w:spacing w:val="-2"/>
          <w:u w:val="single"/>
        </w:rPr>
        <w:t xml:space="preserve"> Implementation</w:t>
      </w:r>
    </w:p>
    <w:p w14:paraId="4036639C">
      <w:pPr>
        <w:pStyle w:val="6"/>
        <w:spacing w:before="119"/>
        <w:rPr>
          <w:b/>
          <w:sz w:val="28"/>
        </w:rPr>
      </w:pPr>
    </w:p>
    <w:p w14:paraId="7E48DEAE">
      <w:pPr>
        <w:spacing w:before="1"/>
        <w:ind w:left="100" w:right="0" w:firstLine="0"/>
        <w:jc w:val="left"/>
        <w:rPr>
          <w:b/>
          <w:sz w:val="28"/>
        </w:rPr>
      </w:pPr>
      <w:bookmarkStart w:id="15" w:name="Hardware Setup"/>
      <w:bookmarkEnd w:id="15"/>
      <w:r>
        <w:rPr>
          <w:b/>
          <w:sz w:val="28"/>
          <w:u w:val="single"/>
        </w:rPr>
        <w:t>Hardware</w:t>
      </w:r>
      <w:r>
        <w:rPr>
          <w:b/>
          <w:spacing w:val="-5"/>
          <w:sz w:val="28"/>
          <w:u w:val="single"/>
        </w:rPr>
        <w:t xml:space="preserve"> </w:t>
      </w:r>
      <w:r>
        <w:rPr>
          <w:b/>
          <w:spacing w:val="-4"/>
          <w:sz w:val="28"/>
          <w:u w:val="single"/>
        </w:rPr>
        <w:t>Setup</w:t>
      </w:r>
    </w:p>
    <w:p w14:paraId="51EA33F2">
      <w:pPr>
        <w:pStyle w:val="6"/>
        <w:spacing w:before="166"/>
        <w:rPr>
          <w:b/>
        </w:rPr>
      </w:pPr>
    </w:p>
    <w:p w14:paraId="076ABFA2">
      <w:pPr>
        <w:spacing w:before="0"/>
        <w:ind w:left="1540" w:right="0" w:firstLine="0"/>
        <w:jc w:val="left"/>
        <w:rPr>
          <w:b/>
          <w:sz w:val="24"/>
        </w:rPr>
      </w:pPr>
      <w:r>
        <w:rPr>
          <w:b/>
          <w:spacing w:val="-1"/>
          <w:sz w:val="24"/>
          <w:u w:val="single"/>
        </w:rPr>
        <w:t xml:space="preserve"> </w:t>
      </w:r>
      <w:r>
        <w:rPr>
          <w:b/>
          <w:sz w:val="24"/>
          <w:u w:val="single"/>
        </w:rPr>
        <w:t>Train System</w:t>
      </w:r>
      <w:r>
        <w:rPr>
          <w:b/>
          <w:spacing w:val="57"/>
          <w:sz w:val="24"/>
          <w:u w:val="single"/>
        </w:rPr>
        <w:t xml:space="preserve"> </w:t>
      </w:r>
      <w:r>
        <w:rPr>
          <w:b/>
          <w:spacing w:val="59"/>
          <w:sz w:val="24"/>
        </w:rPr>
        <w:t xml:space="preserve"> </w:t>
      </w:r>
      <w:r>
        <w:rPr>
          <w:b/>
          <w:sz w:val="24"/>
        </w:rPr>
        <w:t>Sr</w:t>
      </w:r>
      <w:r>
        <w:rPr>
          <w:b/>
          <w:spacing w:val="-2"/>
          <w:sz w:val="24"/>
        </w:rPr>
        <w:t xml:space="preserve"> </w:t>
      </w:r>
      <w:r>
        <w:rPr>
          <w:b/>
          <w:sz w:val="24"/>
        </w:rPr>
        <w:t>no -</w:t>
      </w:r>
      <w:r>
        <w:rPr>
          <w:b/>
          <w:spacing w:val="-10"/>
          <w:sz w:val="24"/>
        </w:rPr>
        <w:t>1</w:t>
      </w:r>
    </w:p>
    <w:p w14:paraId="3255461D">
      <w:pPr>
        <w:pStyle w:val="6"/>
        <w:spacing w:before="164"/>
        <w:rPr>
          <w:b/>
          <w:sz w:val="20"/>
        </w:rPr>
      </w:pPr>
      <w:r>
        <w:rPr>
          <w:b/>
          <w:sz w:val="20"/>
        </w:rPr>
        <w:drawing>
          <wp:anchor distT="0" distB="0" distL="0" distR="0" simplePos="0" relativeHeight="251662336" behindDoc="1" locked="0" layoutInCell="1" allowOverlap="1">
            <wp:simplePos x="0" y="0"/>
            <wp:positionH relativeFrom="page">
              <wp:posOffset>1828800</wp:posOffset>
            </wp:positionH>
            <wp:positionV relativeFrom="paragraph">
              <wp:posOffset>265430</wp:posOffset>
            </wp:positionV>
            <wp:extent cx="3469640" cy="1877695"/>
            <wp:effectExtent l="0" t="0" r="0" b="0"/>
            <wp:wrapTopAndBottom/>
            <wp:docPr id="17" name="Image 17" descr="train main cr diagram"/>
            <wp:cNvGraphicFramePr/>
            <a:graphic xmlns:a="http://schemas.openxmlformats.org/drawingml/2006/main">
              <a:graphicData uri="http://schemas.openxmlformats.org/drawingml/2006/picture">
                <pic:pic xmlns:pic="http://schemas.openxmlformats.org/drawingml/2006/picture">
                  <pic:nvPicPr>
                    <pic:cNvPr id="17" name="Image 17" descr="train main cr diagram"/>
                    <pic:cNvPicPr/>
                  </pic:nvPicPr>
                  <pic:blipFill>
                    <a:blip r:embed="rId10" cstate="print"/>
                    <a:stretch>
                      <a:fillRect/>
                    </a:stretch>
                  </pic:blipFill>
                  <pic:spPr>
                    <a:xfrm>
                      <a:off x="0" y="0"/>
                      <a:ext cx="3469405" cy="1877568"/>
                    </a:xfrm>
                    <a:prstGeom prst="rect">
                      <a:avLst/>
                    </a:prstGeom>
                  </pic:spPr>
                </pic:pic>
              </a:graphicData>
            </a:graphic>
          </wp:anchor>
        </w:drawing>
      </w:r>
    </w:p>
    <w:p w14:paraId="1C9F27EF">
      <w:pPr>
        <w:pStyle w:val="6"/>
        <w:rPr>
          <w:b/>
        </w:rPr>
      </w:pPr>
    </w:p>
    <w:p w14:paraId="789BCE92">
      <w:pPr>
        <w:pStyle w:val="6"/>
        <w:rPr>
          <w:b/>
        </w:rPr>
      </w:pPr>
    </w:p>
    <w:p w14:paraId="1EDB9CC0">
      <w:pPr>
        <w:pStyle w:val="6"/>
        <w:rPr>
          <w:b/>
        </w:rPr>
      </w:pPr>
    </w:p>
    <w:p w14:paraId="098917CC">
      <w:pPr>
        <w:pStyle w:val="6"/>
        <w:rPr>
          <w:b/>
        </w:rPr>
      </w:pPr>
    </w:p>
    <w:p w14:paraId="59D0193E">
      <w:pPr>
        <w:pStyle w:val="6"/>
        <w:rPr>
          <w:b/>
        </w:rPr>
      </w:pPr>
    </w:p>
    <w:p w14:paraId="7B260B70">
      <w:pPr>
        <w:pStyle w:val="6"/>
        <w:spacing w:before="132"/>
        <w:rPr>
          <w:b/>
        </w:rPr>
      </w:pPr>
    </w:p>
    <w:p w14:paraId="0731C9B7">
      <w:pPr>
        <w:spacing w:before="0"/>
        <w:ind w:left="1720" w:right="0" w:firstLine="0"/>
        <w:jc w:val="left"/>
        <w:rPr>
          <w:b/>
          <w:sz w:val="24"/>
        </w:rPr>
      </w:pPr>
      <w:r>
        <w:rPr>
          <w:b/>
          <w:spacing w:val="-1"/>
          <w:sz w:val="24"/>
          <w:u w:val="single"/>
        </w:rPr>
        <w:t xml:space="preserve"> </w:t>
      </w:r>
      <w:r>
        <w:rPr>
          <w:b/>
          <w:sz w:val="24"/>
          <w:u w:val="single"/>
        </w:rPr>
        <w:t>Station</w:t>
      </w:r>
      <w:r>
        <w:rPr>
          <w:b/>
          <w:spacing w:val="1"/>
          <w:sz w:val="24"/>
          <w:u w:val="single"/>
        </w:rPr>
        <w:t xml:space="preserve"> </w:t>
      </w:r>
      <w:r>
        <w:rPr>
          <w:b/>
          <w:sz w:val="24"/>
          <w:u w:val="single"/>
        </w:rPr>
        <w:t>System</w:t>
      </w:r>
      <w:r>
        <w:rPr>
          <w:b/>
          <w:spacing w:val="28"/>
          <w:sz w:val="24"/>
        </w:rPr>
        <w:t xml:space="preserve">  </w:t>
      </w:r>
      <w:r>
        <w:rPr>
          <w:b/>
          <w:sz w:val="24"/>
        </w:rPr>
        <w:t>Sr no -</w:t>
      </w:r>
      <w:r>
        <w:rPr>
          <w:b/>
          <w:spacing w:val="-10"/>
          <w:sz w:val="24"/>
        </w:rPr>
        <w:t>2</w:t>
      </w:r>
    </w:p>
    <w:p w14:paraId="07B8282E">
      <w:pPr>
        <w:pStyle w:val="6"/>
        <w:spacing w:before="164"/>
        <w:rPr>
          <w:b/>
          <w:sz w:val="20"/>
        </w:rPr>
      </w:pPr>
      <w:r>
        <w:rPr>
          <w:b/>
          <w:sz w:val="20"/>
        </w:rPr>
        <w:drawing>
          <wp:anchor distT="0" distB="0" distL="0" distR="0" simplePos="0" relativeHeight="251663360" behindDoc="1" locked="0" layoutInCell="1" allowOverlap="1">
            <wp:simplePos x="0" y="0"/>
            <wp:positionH relativeFrom="page">
              <wp:posOffset>1638300</wp:posOffset>
            </wp:positionH>
            <wp:positionV relativeFrom="paragraph">
              <wp:posOffset>265430</wp:posOffset>
            </wp:positionV>
            <wp:extent cx="3550285" cy="1740535"/>
            <wp:effectExtent l="0" t="0" r="0" b="0"/>
            <wp:wrapTopAndBottom/>
            <wp:docPr id="18" name="Image 18" descr="train station cr diagram"/>
            <wp:cNvGraphicFramePr/>
            <a:graphic xmlns:a="http://schemas.openxmlformats.org/drawingml/2006/main">
              <a:graphicData uri="http://schemas.openxmlformats.org/drawingml/2006/picture">
                <pic:pic xmlns:pic="http://schemas.openxmlformats.org/drawingml/2006/picture">
                  <pic:nvPicPr>
                    <pic:cNvPr id="18" name="Image 18" descr="train station cr diagram"/>
                    <pic:cNvPicPr/>
                  </pic:nvPicPr>
                  <pic:blipFill>
                    <a:blip r:embed="rId11" cstate="print"/>
                    <a:stretch>
                      <a:fillRect/>
                    </a:stretch>
                  </pic:blipFill>
                  <pic:spPr>
                    <a:xfrm>
                      <a:off x="0" y="0"/>
                      <a:ext cx="3550164" cy="1740693"/>
                    </a:xfrm>
                    <a:prstGeom prst="rect">
                      <a:avLst/>
                    </a:prstGeom>
                  </pic:spPr>
                </pic:pic>
              </a:graphicData>
            </a:graphic>
          </wp:anchor>
        </w:drawing>
      </w:r>
    </w:p>
    <w:p w14:paraId="21E4ED80">
      <w:pPr>
        <w:pStyle w:val="6"/>
        <w:spacing w:after="0"/>
        <w:rPr>
          <w:b/>
          <w:sz w:val="20"/>
        </w:rPr>
        <w:sectPr>
          <w:pgSz w:w="11910" w:h="16840"/>
          <w:pgMar w:top="1700" w:right="1700" w:bottom="280" w:left="1700" w:header="1449" w:footer="0" w:gutter="0"/>
          <w:pgBorders w:offsetFrom="page">
            <w:top w:val="single" w:color="000000" w:sz="4" w:space="24"/>
            <w:left w:val="single" w:color="000000" w:sz="4" w:space="24"/>
            <w:bottom w:val="single" w:color="000000" w:sz="4" w:space="24"/>
            <w:right w:val="single" w:color="000000" w:sz="4" w:space="24"/>
          </w:pgBorders>
          <w:cols w:space="720" w:num="1"/>
        </w:sectPr>
      </w:pPr>
    </w:p>
    <w:p w14:paraId="76728DF4">
      <w:pPr>
        <w:pStyle w:val="3"/>
        <w:spacing w:before="205"/>
        <w:rPr>
          <w:u w:val="none"/>
        </w:rPr>
      </w:pPr>
      <w:r>
        <w:rPr>
          <w:u w:val="single"/>
        </w:rPr>
        <w:t>Results</w:t>
      </w:r>
      <w:r>
        <w:rPr>
          <w:spacing w:val="-2"/>
          <w:u w:val="single"/>
        </w:rPr>
        <w:t xml:space="preserve"> </w:t>
      </w:r>
      <w:r>
        <w:rPr>
          <w:u w:val="single"/>
        </w:rPr>
        <w:t>&amp;</w:t>
      </w:r>
      <w:r>
        <w:rPr>
          <w:spacing w:val="-3"/>
          <w:u w:val="single"/>
        </w:rPr>
        <w:t xml:space="preserve"> </w:t>
      </w:r>
      <w:r>
        <w:rPr>
          <w:spacing w:val="-2"/>
          <w:u w:val="single"/>
        </w:rPr>
        <w:t>Analysis</w:t>
      </w:r>
    </w:p>
    <w:p w14:paraId="04897CA5">
      <w:pPr>
        <w:pStyle w:val="6"/>
        <w:spacing w:before="1"/>
        <w:rPr>
          <w:b/>
          <w:sz w:val="12"/>
        </w:rPr>
      </w:pPr>
      <w:r>
        <w:rPr>
          <w:b/>
          <w:sz w:val="12"/>
        </w:rPr>
        <w:drawing>
          <wp:anchor distT="0" distB="0" distL="0" distR="0" simplePos="0" relativeHeight="251663360" behindDoc="1" locked="0" layoutInCell="1" allowOverlap="1">
            <wp:simplePos x="0" y="0"/>
            <wp:positionH relativeFrom="page">
              <wp:posOffset>1143000</wp:posOffset>
            </wp:positionH>
            <wp:positionV relativeFrom="paragraph">
              <wp:posOffset>141605</wp:posOffset>
            </wp:positionV>
            <wp:extent cx="1936115" cy="3256280"/>
            <wp:effectExtent l="0" t="0" r="0" b="0"/>
            <wp:wrapTopAndBottom/>
            <wp:docPr id="20" name="Image 20" descr="WhatsApp Image 2025-03-22 at 00.23.52_2ecb93fa"/>
            <wp:cNvGraphicFramePr/>
            <a:graphic xmlns:a="http://schemas.openxmlformats.org/drawingml/2006/main">
              <a:graphicData uri="http://schemas.openxmlformats.org/drawingml/2006/picture">
                <pic:pic xmlns:pic="http://schemas.openxmlformats.org/drawingml/2006/picture">
                  <pic:nvPicPr>
                    <pic:cNvPr id="20" name="Image 20" descr="WhatsApp Image 2025-03-22 at 00.23.52_2ecb93fa"/>
                    <pic:cNvPicPr/>
                  </pic:nvPicPr>
                  <pic:blipFill>
                    <a:blip r:embed="rId12" cstate="print"/>
                    <a:stretch>
                      <a:fillRect/>
                    </a:stretch>
                  </pic:blipFill>
                  <pic:spPr>
                    <a:xfrm>
                      <a:off x="0" y="0"/>
                      <a:ext cx="1936293" cy="3256407"/>
                    </a:xfrm>
                    <a:prstGeom prst="rect">
                      <a:avLst/>
                    </a:prstGeom>
                  </pic:spPr>
                </pic:pic>
              </a:graphicData>
            </a:graphic>
          </wp:anchor>
        </w:drawing>
      </w:r>
      <w:r>
        <w:rPr>
          <w:b/>
          <w:sz w:val="12"/>
        </w:rPr>
        <w:drawing>
          <wp:anchor distT="0" distB="0" distL="0" distR="0" simplePos="0" relativeHeight="251664384" behindDoc="1" locked="0" layoutInCell="1" allowOverlap="1">
            <wp:simplePos x="0" y="0"/>
            <wp:positionH relativeFrom="page">
              <wp:posOffset>3454400</wp:posOffset>
            </wp:positionH>
            <wp:positionV relativeFrom="paragraph">
              <wp:posOffset>103505</wp:posOffset>
            </wp:positionV>
            <wp:extent cx="2470150" cy="3294380"/>
            <wp:effectExtent l="0" t="0" r="0" b="0"/>
            <wp:wrapTopAndBottom/>
            <wp:docPr id="21" name="Image 21" descr="WhatsApp Image 2025-03-22 at 00.23.52_6a7e3cec"/>
            <wp:cNvGraphicFramePr/>
            <a:graphic xmlns:a="http://schemas.openxmlformats.org/drawingml/2006/main">
              <a:graphicData uri="http://schemas.openxmlformats.org/drawingml/2006/picture">
                <pic:pic xmlns:pic="http://schemas.openxmlformats.org/drawingml/2006/picture">
                  <pic:nvPicPr>
                    <pic:cNvPr id="21" name="Image 21" descr="WhatsApp Image 2025-03-22 at 00.23.52_6a7e3cec"/>
                    <pic:cNvPicPr/>
                  </pic:nvPicPr>
                  <pic:blipFill>
                    <a:blip r:embed="rId13" cstate="print"/>
                    <a:stretch>
                      <a:fillRect/>
                    </a:stretch>
                  </pic:blipFill>
                  <pic:spPr>
                    <a:xfrm>
                      <a:off x="0" y="0"/>
                      <a:ext cx="2470114" cy="3294126"/>
                    </a:xfrm>
                    <a:prstGeom prst="rect">
                      <a:avLst/>
                    </a:prstGeom>
                  </pic:spPr>
                </pic:pic>
              </a:graphicData>
            </a:graphic>
          </wp:anchor>
        </w:drawing>
      </w:r>
    </w:p>
    <w:p w14:paraId="6A387574">
      <w:pPr>
        <w:tabs>
          <w:tab w:val="left" w:pos="3667"/>
          <w:tab w:val="left" w:pos="4033"/>
        </w:tabs>
        <w:spacing w:before="110" w:line="360" w:lineRule="auto"/>
        <w:ind w:left="520" w:right="3351" w:hanging="360"/>
        <w:jc w:val="left"/>
        <w:rPr>
          <w:b/>
          <w:sz w:val="24"/>
        </w:rPr>
      </w:pPr>
      <w:r>
        <w:rPr>
          <w:b/>
          <w:spacing w:val="40"/>
          <w:sz w:val="24"/>
          <w:u w:val="single"/>
        </w:rPr>
        <w:t xml:space="preserve"> </w:t>
      </w:r>
      <w:r>
        <w:rPr>
          <w:b/>
          <w:sz w:val="24"/>
          <w:u w:val="single"/>
        </w:rPr>
        <w:t>Train with circuit</w:t>
      </w:r>
      <w:r>
        <w:rPr>
          <w:b/>
          <w:spacing w:val="40"/>
          <w:sz w:val="24"/>
          <w:u w:val="single"/>
        </w:rPr>
        <w:t xml:space="preserve"> </w:t>
      </w:r>
      <w:r>
        <w:rPr>
          <w:b/>
          <w:sz w:val="24"/>
        </w:rPr>
        <w:tab/>
      </w:r>
      <w:r>
        <w:rPr>
          <w:b/>
          <w:sz w:val="24"/>
          <w:u w:val="single"/>
        </w:rPr>
        <w:t>Station</w:t>
      </w:r>
      <w:r>
        <w:rPr>
          <w:b/>
          <w:spacing w:val="-15"/>
          <w:sz w:val="24"/>
          <w:u w:val="single"/>
        </w:rPr>
        <w:t xml:space="preserve"> </w:t>
      </w:r>
      <w:r>
        <w:rPr>
          <w:b/>
          <w:sz w:val="24"/>
          <w:u w:val="single"/>
        </w:rPr>
        <w:t>system</w:t>
      </w:r>
      <w:r>
        <w:rPr>
          <w:b/>
          <w:sz w:val="24"/>
        </w:rPr>
        <w:t xml:space="preserve"> Sr no-3</w:t>
      </w:r>
      <w:r>
        <w:rPr>
          <w:b/>
          <w:sz w:val="24"/>
        </w:rPr>
        <w:tab/>
      </w:r>
      <w:r>
        <w:rPr>
          <w:b/>
          <w:sz w:val="24"/>
        </w:rPr>
        <w:tab/>
      </w:r>
      <w:r>
        <w:rPr>
          <w:b/>
          <w:sz w:val="24"/>
        </w:rPr>
        <w:t>Sr no-4</w:t>
      </w:r>
    </w:p>
    <w:p w14:paraId="792B02C5">
      <w:pPr>
        <w:pStyle w:val="6"/>
        <w:spacing w:before="159"/>
        <w:rPr>
          <w:b/>
          <w:sz w:val="20"/>
        </w:rPr>
      </w:pPr>
      <w:r>
        <w:rPr>
          <w:b/>
          <w:sz w:val="20"/>
        </w:rPr>
        <w:drawing>
          <wp:anchor distT="0" distB="0" distL="0" distR="0" simplePos="0" relativeHeight="251664384" behindDoc="1" locked="0" layoutInCell="1" allowOverlap="1">
            <wp:simplePos x="0" y="0"/>
            <wp:positionH relativeFrom="page">
              <wp:posOffset>1447800</wp:posOffset>
            </wp:positionH>
            <wp:positionV relativeFrom="paragraph">
              <wp:posOffset>262255</wp:posOffset>
            </wp:positionV>
            <wp:extent cx="3156585" cy="2367915"/>
            <wp:effectExtent l="0" t="0" r="0" b="0"/>
            <wp:wrapTopAndBottom/>
            <wp:docPr id="22" name="Image 22" descr="WhatsApp Image 2025-03-22 at 00.28.35_4fa9bb71"/>
            <wp:cNvGraphicFramePr/>
            <a:graphic xmlns:a="http://schemas.openxmlformats.org/drawingml/2006/main">
              <a:graphicData uri="http://schemas.openxmlformats.org/drawingml/2006/picture">
                <pic:pic xmlns:pic="http://schemas.openxmlformats.org/drawingml/2006/picture">
                  <pic:nvPicPr>
                    <pic:cNvPr id="22" name="Image 22" descr="WhatsApp Image 2025-03-22 at 00.28.35_4fa9bb71"/>
                    <pic:cNvPicPr/>
                  </pic:nvPicPr>
                  <pic:blipFill>
                    <a:blip r:embed="rId14" cstate="print"/>
                    <a:stretch>
                      <a:fillRect/>
                    </a:stretch>
                  </pic:blipFill>
                  <pic:spPr>
                    <a:xfrm>
                      <a:off x="0" y="0"/>
                      <a:ext cx="3156579" cy="2367915"/>
                    </a:xfrm>
                    <a:prstGeom prst="rect">
                      <a:avLst/>
                    </a:prstGeom>
                  </pic:spPr>
                </pic:pic>
              </a:graphicData>
            </a:graphic>
          </wp:anchor>
        </w:drawing>
      </w:r>
    </w:p>
    <w:p w14:paraId="2BD0918D">
      <w:pPr>
        <w:spacing w:before="111" w:line="360" w:lineRule="auto"/>
        <w:ind w:left="1840" w:right="5198" w:hanging="60"/>
        <w:jc w:val="left"/>
        <w:rPr>
          <w:b/>
          <w:sz w:val="24"/>
        </w:rPr>
      </w:pPr>
      <w:r>
        <w:rPr>
          <w:b/>
          <w:sz w:val="24"/>
          <w:u w:val="single"/>
        </w:rPr>
        <w:t>Final</w:t>
      </w:r>
      <w:r>
        <w:rPr>
          <w:b/>
          <w:spacing w:val="-15"/>
          <w:sz w:val="24"/>
          <w:u w:val="single"/>
        </w:rPr>
        <w:t xml:space="preserve"> </w:t>
      </w:r>
      <w:r>
        <w:rPr>
          <w:b/>
          <w:sz w:val="24"/>
          <w:u w:val="single"/>
        </w:rPr>
        <w:t>System</w:t>
      </w:r>
      <w:r>
        <w:rPr>
          <w:b/>
          <w:sz w:val="24"/>
        </w:rPr>
        <w:t xml:space="preserve"> Sr no-5</w:t>
      </w:r>
    </w:p>
    <w:p w14:paraId="102B7618">
      <w:pPr>
        <w:spacing w:after="0" w:line="360" w:lineRule="auto"/>
        <w:jc w:val="left"/>
        <w:rPr>
          <w:b/>
          <w:sz w:val="24"/>
        </w:rPr>
        <w:sectPr>
          <w:headerReference r:id="rId6" w:type="default"/>
          <w:pgSz w:w="11910" w:h="16840"/>
          <w:pgMar w:top="1700" w:right="1700" w:bottom="280" w:left="1700" w:header="1449" w:footer="0" w:gutter="0"/>
          <w:pgBorders w:offsetFrom="page">
            <w:top w:val="single" w:color="000000" w:sz="4" w:space="24"/>
            <w:left w:val="single" w:color="000000" w:sz="4" w:space="24"/>
            <w:bottom w:val="single" w:color="000000" w:sz="4" w:space="24"/>
            <w:right w:val="single" w:color="000000" w:sz="4" w:space="24"/>
          </w:pgBorders>
          <w:cols w:space="720" w:num="1"/>
        </w:sectPr>
      </w:pPr>
    </w:p>
    <w:p w14:paraId="4E703D47">
      <w:pPr>
        <w:pStyle w:val="3"/>
        <w:spacing w:before="160"/>
        <w:rPr>
          <w:u w:val="none"/>
        </w:rPr>
      </w:pPr>
      <w:r>
        <w:rPr>
          <w:spacing w:val="-3"/>
          <w:u w:val="single"/>
        </w:rPr>
        <w:t xml:space="preserve"> </w:t>
      </w:r>
      <w:r>
        <w:rPr>
          <w:u w:val="single"/>
        </w:rPr>
        <w:t>Challenges</w:t>
      </w:r>
      <w:r>
        <w:rPr>
          <w:spacing w:val="-2"/>
          <w:u w:val="single"/>
        </w:rPr>
        <w:t xml:space="preserve"> </w:t>
      </w:r>
      <w:r>
        <w:rPr>
          <w:u w:val="single"/>
        </w:rPr>
        <w:t>&amp;</w:t>
      </w:r>
      <w:r>
        <w:rPr>
          <w:spacing w:val="-3"/>
          <w:u w:val="single"/>
        </w:rPr>
        <w:t xml:space="preserve"> </w:t>
      </w:r>
      <w:r>
        <w:rPr>
          <w:spacing w:val="-2"/>
          <w:u w:val="single"/>
        </w:rPr>
        <w:t>Limitations</w:t>
      </w:r>
    </w:p>
    <w:p w14:paraId="05C3A4A0">
      <w:pPr>
        <w:pStyle w:val="6"/>
        <w:spacing w:before="162"/>
        <w:rPr>
          <w:b/>
        </w:rPr>
      </w:pPr>
    </w:p>
    <w:p w14:paraId="55BB4247">
      <w:pPr>
        <w:pStyle w:val="6"/>
        <w:spacing w:line="360" w:lineRule="auto"/>
        <w:ind w:left="100"/>
      </w:pPr>
      <w:r>
        <w:rPr>
          <w:b/>
        </w:rPr>
        <w:t>Sensor</w:t>
      </w:r>
      <w:r>
        <w:rPr>
          <w:b/>
          <w:spacing w:val="40"/>
        </w:rPr>
        <w:t xml:space="preserve"> </w:t>
      </w:r>
      <w:r>
        <w:rPr>
          <w:b/>
        </w:rPr>
        <w:t>Detection</w:t>
      </w:r>
      <w:r>
        <w:rPr>
          <w:b/>
          <w:spacing w:val="40"/>
        </w:rPr>
        <w:t xml:space="preserve"> </w:t>
      </w:r>
      <w:r>
        <w:rPr>
          <w:b/>
        </w:rPr>
        <w:t>Range</w:t>
      </w:r>
      <w:r>
        <w:rPr>
          <w:b/>
          <w:spacing w:val="40"/>
        </w:rPr>
        <w:t xml:space="preserve"> </w:t>
      </w:r>
      <w:r>
        <w:t>–</w:t>
      </w:r>
      <w:r>
        <w:rPr>
          <w:spacing w:val="40"/>
        </w:rPr>
        <w:t xml:space="preserve"> </w:t>
      </w:r>
      <w:r>
        <w:t>IR</w:t>
      </w:r>
      <w:r>
        <w:rPr>
          <w:spacing w:val="40"/>
        </w:rPr>
        <w:t xml:space="preserve"> </w:t>
      </w:r>
      <w:r>
        <w:t>sensors</w:t>
      </w:r>
      <w:r>
        <w:rPr>
          <w:spacing w:val="40"/>
        </w:rPr>
        <w:t xml:space="preserve"> </w:t>
      </w:r>
      <w:r>
        <w:t>have</w:t>
      </w:r>
      <w:r>
        <w:rPr>
          <w:spacing w:val="40"/>
        </w:rPr>
        <w:t xml:space="preserve"> </w:t>
      </w:r>
      <w:r>
        <w:t>a</w:t>
      </w:r>
      <w:r>
        <w:rPr>
          <w:spacing w:val="40"/>
        </w:rPr>
        <w:t xml:space="preserve"> </w:t>
      </w:r>
      <w:r>
        <w:t>limited</w:t>
      </w:r>
      <w:r>
        <w:rPr>
          <w:spacing w:val="40"/>
        </w:rPr>
        <w:t xml:space="preserve"> </w:t>
      </w:r>
      <w:r>
        <w:t>detection</w:t>
      </w:r>
      <w:r>
        <w:rPr>
          <w:spacing w:val="40"/>
        </w:rPr>
        <w:t xml:space="preserve"> </w:t>
      </w:r>
      <w:r>
        <w:t>range,</w:t>
      </w:r>
      <w:r>
        <w:rPr>
          <w:spacing w:val="40"/>
        </w:rPr>
        <w:t xml:space="preserve"> </w:t>
      </w:r>
      <w:r>
        <w:t>making</w:t>
      </w:r>
      <w:r>
        <w:rPr>
          <w:spacing w:val="40"/>
        </w:rPr>
        <w:t xml:space="preserve"> </w:t>
      </w:r>
      <w:r>
        <w:t>it challenging to detect obstacles at long distances.</w:t>
      </w:r>
    </w:p>
    <w:p w14:paraId="74C7E39B">
      <w:pPr>
        <w:pStyle w:val="6"/>
        <w:spacing w:before="4"/>
      </w:pPr>
    </w:p>
    <w:p w14:paraId="2E8F338F">
      <w:pPr>
        <w:pStyle w:val="6"/>
        <w:spacing w:before="1" w:line="360" w:lineRule="auto"/>
        <w:ind w:left="100" w:right="144"/>
      </w:pPr>
      <w:r>
        <w:rPr>
          <w:b/>
        </w:rPr>
        <w:t xml:space="preserve">Environmental Factors </w:t>
      </w:r>
      <w:r>
        <w:t>– IR sensors may give false positives due to sunlight, dust,</w:t>
      </w:r>
      <w:r>
        <w:rPr>
          <w:spacing w:val="40"/>
        </w:rPr>
        <w:t xml:space="preserve"> </w:t>
      </w:r>
      <w:r>
        <w:t>or reflections, affecting accuracy.</w:t>
      </w:r>
    </w:p>
    <w:p w14:paraId="461E96D7">
      <w:pPr>
        <w:pStyle w:val="6"/>
        <w:spacing w:before="2"/>
      </w:pPr>
    </w:p>
    <w:p w14:paraId="356DDE53">
      <w:pPr>
        <w:pStyle w:val="6"/>
        <w:spacing w:line="362" w:lineRule="auto"/>
        <w:ind w:left="100"/>
      </w:pPr>
      <w:r>
        <w:rPr>
          <w:b/>
        </w:rPr>
        <w:t>Limited</w:t>
      </w:r>
      <w:r>
        <w:rPr>
          <w:b/>
          <w:spacing w:val="33"/>
        </w:rPr>
        <w:t xml:space="preserve"> </w:t>
      </w:r>
      <w:r>
        <w:rPr>
          <w:b/>
        </w:rPr>
        <w:t>Obstacle</w:t>
      </w:r>
      <w:r>
        <w:rPr>
          <w:b/>
          <w:spacing w:val="34"/>
        </w:rPr>
        <w:t xml:space="preserve"> </w:t>
      </w:r>
      <w:r>
        <w:rPr>
          <w:b/>
        </w:rPr>
        <w:t>Types</w:t>
      </w:r>
      <w:r>
        <w:rPr>
          <w:b/>
          <w:spacing w:val="31"/>
        </w:rPr>
        <w:t xml:space="preserve"> </w:t>
      </w:r>
      <w:r>
        <w:t>–</w:t>
      </w:r>
      <w:r>
        <w:rPr>
          <w:spacing w:val="28"/>
        </w:rPr>
        <w:t xml:space="preserve"> </w:t>
      </w:r>
      <w:r>
        <w:t>The</w:t>
      </w:r>
      <w:r>
        <w:rPr>
          <w:spacing w:val="26"/>
        </w:rPr>
        <w:t xml:space="preserve"> </w:t>
      </w:r>
      <w:r>
        <w:t>system</w:t>
      </w:r>
      <w:r>
        <w:rPr>
          <w:spacing w:val="28"/>
        </w:rPr>
        <w:t xml:space="preserve"> </w:t>
      </w:r>
      <w:r>
        <w:t>is</w:t>
      </w:r>
      <w:r>
        <w:rPr>
          <w:spacing w:val="28"/>
        </w:rPr>
        <w:t xml:space="preserve"> </w:t>
      </w:r>
      <w:r>
        <w:t>more</w:t>
      </w:r>
      <w:r>
        <w:rPr>
          <w:spacing w:val="26"/>
        </w:rPr>
        <w:t xml:space="preserve"> </w:t>
      </w:r>
      <w:r>
        <w:t>effective</w:t>
      </w:r>
      <w:r>
        <w:rPr>
          <w:spacing w:val="27"/>
        </w:rPr>
        <w:t xml:space="preserve"> </w:t>
      </w:r>
      <w:r>
        <w:t>for</w:t>
      </w:r>
      <w:r>
        <w:rPr>
          <w:spacing w:val="26"/>
        </w:rPr>
        <w:t xml:space="preserve"> </w:t>
      </w:r>
      <w:r>
        <w:t>solid</w:t>
      </w:r>
      <w:r>
        <w:rPr>
          <w:spacing w:val="27"/>
        </w:rPr>
        <w:t xml:space="preserve"> </w:t>
      </w:r>
      <w:r>
        <w:t>objects</w:t>
      </w:r>
      <w:r>
        <w:rPr>
          <w:spacing w:val="28"/>
        </w:rPr>
        <w:t xml:space="preserve"> </w:t>
      </w:r>
      <w:r>
        <w:t>but</w:t>
      </w:r>
      <w:r>
        <w:rPr>
          <w:spacing w:val="28"/>
        </w:rPr>
        <w:t xml:space="preserve"> </w:t>
      </w:r>
      <w:r>
        <w:t>may struggle with detecting transparent or very small obstacles.</w:t>
      </w:r>
    </w:p>
    <w:p w14:paraId="4581C475">
      <w:pPr>
        <w:pStyle w:val="6"/>
      </w:pPr>
    </w:p>
    <w:p w14:paraId="7A5B891D">
      <w:pPr>
        <w:spacing w:before="0" w:line="360" w:lineRule="auto"/>
        <w:ind w:left="100" w:right="0" w:firstLine="0"/>
        <w:jc w:val="left"/>
        <w:rPr>
          <w:sz w:val="24"/>
        </w:rPr>
      </w:pPr>
      <w:r>
        <w:rPr>
          <w:b/>
          <w:sz w:val="24"/>
        </w:rPr>
        <w:t>Power</w:t>
      </w:r>
      <w:r>
        <w:rPr>
          <w:b/>
          <w:spacing w:val="33"/>
          <w:sz w:val="24"/>
        </w:rPr>
        <w:t xml:space="preserve"> </w:t>
      </w:r>
      <w:r>
        <w:rPr>
          <w:b/>
          <w:sz w:val="24"/>
        </w:rPr>
        <w:t>Supply</w:t>
      </w:r>
      <w:r>
        <w:rPr>
          <w:b/>
          <w:spacing w:val="34"/>
          <w:sz w:val="24"/>
        </w:rPr>
        <w:t xml:space="preserve"> </w:t>
      </w:r>
      <w:r>
        <w:rPr>
          <w:b/>
          <w:sz w:val="24"/>
        </w:rPr>
        <w:t>Constraints</w:t>
      </w:r>
      <w:r>
        <w:rPr>
          <w:b/>
          <w:spacing w:val="29"/>
          <w:sz w:val="24"/>
        </w:rPr>
        <w:t xml:space="preserve"> </w:t>
      </w:r>
      <w:r>
        <w:rPr>
          <w:sz w:val="24"/>
        </w:rPr>
        <w:t>–</w:t>
      </w:r>
      <w:r>
        <w:rPr>
          <w:spacing w:val="29"/>
          <w:sz w:val="24"/>
        </w:rPr>
        <w:t xml:space="preserve"> </w:t>
      </w:r>
      <w:r>
        <w:rPr>
          <w:sz w:val="24"/>
        </w:rPr>
        <w:t>Using batteries</w:t>
      </w:r>
      <w:r>
        <w:rPr>
          <w:spacing w:val="29"/>
          <w:sz w:val="24"/>
        </w:rPr>
        <w:t xml:space="preserve"> </w:t>
      </w:r>
      <w:r>
        <w:rPr>
          <w:sz w:val="24"/>
        </w:rPr>
        <w:t>limits</w:t>
      </w:r>
      <w:r>
        <w:rPr>
          <w:spacing w:val="30"/>
          <w:sz w:val="24"/>
        </w:rPr>
        <w:t xml:space="preserve"> </w:t>
      </w:r>
      <w:r>
        <w:rPr>
          <w:sz w:val="24"/>
        </w:rPr>
        <w:t>the operational</w:t>
      </w:r>
      <w:r>
        <w:rPr>
          <w:spacing w:val="29"/>
          <w:sz w:val="24"/>
        </w:rPr>
        <w:t xml:space="preserve"> </w:t>
      </w:r>
      <w:r>
        <w:rPr>
          <w:sz w:val="24"/>
        </w:rPr>
        <w:t>time,</w:t>
      </w:r>
      <w:r>
        <w:rPr>
          <w:spacing w:val="29"/>
          <w:sz w:val="24"/>
        </w:rPr>
        <w:t xml:space="preserve"> </w:t>
      </w:r>
      <w:r>
        <w:rPr>
          <w:sz w:val="24"/>
        </w:rPr>
        <w:t>requiring frequent recharges or replacements.</w:t>
      </w:r>
    </w:p>
    <w:p w14:paraId="08DB5421">
      <w:pPr>
        <w:pStyle w:val="6"/>
        <w:spacing w:before="5"/>
      </w:pPr>
    </w:p>
    <w:p w14:paraId="6CFFCD32">
      <w:pPr>
        <w:pStyle w:val="6"/>
        <w:spacing w:line="360" w:lineRule="auto"/>
        <w:ind w:left="100"/>
      </w:pPr>
      <w:r>
        <w:rPr>
          <w:b/>
        </w:rPr>
        <w:t xml:space="preserve">Traction Issues </w:t>
      </w:r>
      <w:r>
        <w:t>– The train's stopping distance varies based on track conditions and motor power.</w:t>
      </w:r>
    </w:p>
    <w:p w14:paraId="49CB2EF6">
      <w:pPr>
        <w:pStyle w:val="6"/>
        <w:spacing w:before="2"/>
      </w:pPr>
    </w:p>
    <w:p w14:paraId="1D4477EB">
      <w:pPr>
        <w:pStyle w:val="6"/>
        <w:spacing w:line="362" w:lineRule="auto"/>
        <w:ind w:left="100" w:right="144"/>
      </w:pPr>
      <w:r>
        <w:rPr>
          <w:b/>
        </w:rPr>
        <w:t xml:space="preserve">Communication Latency </w:t>
      </w:r>
      <w:r>
        <w:t>– If a station-based monitoring system is used, there could be delays in signal transmission.</w:t>
      </w:r>
    </w:p>
    <w:p w14:paraId="6C2BECE2">
      <w:pPr>
        <w:pStyle w:val="6"/>
      </w:pPr>
    </w:p>
    <w:p w14:paraId="5AA443BF">
      <w:pPr>
        <w:pStyle w:val="6"/>
        <w:spacing w:line="360" w:lineRule="auto"/>
        <w:ind w:left="100"/>
      </w:pPr>
      <w:r>
        <w:rPr>
          <w:b/>
        </w:rPr>
        <w:t>Scalability</w:t>
      </w:r>
      <w:r>
        <w:rPr>
          <w:b/>
          <w:spacing w:val="80"/>
        </w:rPr>
        <w:t xml:space="preserve"> </w:t>
      </w:r>
      <w:r>
        <w:rPr>
          <w:b/>
        </w:rPr>
        <w:t>Challenges</w:t>
      </w:r>
      <w:r>
        <w:rPr>
          <w:b/>
          <w:spacing w:val="80"/>
        </w:rPr>
        <w:t xml:space="preserve"> </w:t>
      </w:r>
      <w:r>
        <w:t>–</w:t>
      </w:r>
      <w:r>
        <w:rPr>
          <w:spacing w:val="80"/>
        </w:rPr>
        <w:t xml:space="preserve"> </w:t>
      </w:r>
      <w:r>
        <w:t>While</w:t>
      </w:r>
      <w:r>
        <w:rPr>
          <w:spacing w:val="80"/>
        </w:rPr>
        <w:t xml:space="preserve"> </w:t>
      </w:r>
      <w:r>
        <w:t>cost-effective</w:t>
      </w:r>
      <w:r>
        <w:rPr>
          <w:spacing w:val="80"/>
        </w:rPr>
        <w:t xml:space="preserve"> </w:t>
      </w:r>
      <w:r>
        <w:t>for</w:t>
      </w:r>
      <w:r>
        <w:rPr>
          <w:spacing w:val="80"/>
        </w:rPr>
        <w:t xml:space="preserve"> </w:t>
      </w:r>
      <w:r>
        <w:t>small-scale</w:t>
      </w:r>
      <w:r>
        <w:rPr>
          <w:spacing w:val="80"/>
        </w:rPr>
        <w:t xml:space="preserve"> </w:t>
      </w:r>
      <w:r>
        <w:t>use,</w:t>
      </w:r>
      <w:r>
        <w:rPr>
          <w:spacing w:val="80"/>
        </w:rPr>
        <w:t xml:space="preserve"> </w:t>
      </w:r>
      <w:r>
        <w:t>large-scale deployment may require additional infrastructure.</w:t>
      </w:r>
    </w:p>
    <w:p w14:paraId="6EE9859B">
      <w:pPr>
        <w:pStyle w:val="6"/>
        <w:spacing w:before="8"/>
      </w:pPr>
    </w:p>
    <w:p w14:paraId="6915B67E">
      <w:pPr>
        <w:pStyle w:val="3"/>
        <w:spacing w:before="1"/>
        <w:ind w:left="170"/>
        <w:rPr>
          <w:u w:val="none"/>
        </w:rPr>
      </w:pPr>
      <w:bookmarkStart w:id="16" w:name="Conclusion"/>
      <w:bookmarkEnd w:id="16"/>
      <w:r>
        <w:rPr>
          <w:spacing w:val="-2"/>
          <w:u w:val="single"/>
        </w:rPr>
        <w:t>Conclusion</w:t>
      </w:r>
    </w:p>
    <w:p w14:paraId="1C9AB51E">
      <w:pPr>
        <w:pStyle w:val="6"/>
        <w:spacing w:before="159"/>
        <w:rPr>
          <w:b/>
        </w:rPr>
      </w:pPr>
    </w:p>
    <w:p w14:paraId="5C716C0A">
      <w:pPr>
        <w:pStyle w:val="6"/>
        <w:spacing w:line="360" w:lineRule="auto"/>
        <w:ind w:left="100" w:right="97"/>
        <w:jc w:val="both"/>
      </w:pPr>
      <w:r>
        <w:t xml:space="preserve">In this project, we successfully designed and implemented a </w:t>
      </w:r>
      <w:r>
        <w:rPr>
          <w:b/>
        </w:rPr>
        <w:t>Train Protection</w:t>
      </w:r>
      <w:r>
        <w:rPr>
          <w:b/>
          <w:spacing w:val="40"/>
        </w:rPr>
        <w:t xml:space="preserve"> </w:t>
      </w:r>
      <w:r>
        <w:rPr>
          <w:b/>
        </w:rPr>
        <w:t xml:space="preserve">System </w:t>
      </w:r>
      <w:r>
        <w:t>to enhance railway safety. The system effectively detects obstacles on the track using IR sensors</w:t>
      </w:r>
      <w:r>
        <w:rPr>
          <w:spacing w:val="-1"/>
        </w:rPr>
        <w:t xml:space="preserve"> </w:t>
      </w:r>
      <w:r>
        <w:t>and automatically</w:t>
      </w:r>
      <w:r>
        <w:rPr>
          <w:spacing w:val="-5"/>
        </w:rPr>
        <w:t xml:space="preserve"> </w:t>
      </w:r>
      <w:r>
        <w:t>stops the train using</w:t>
      </w:r>
      <w:r>
        <w:rPr>
          <w:spacing w:val="-2"/>
        </w:rPr>
        <w:t xml:space="preserve"> </w:t>
      </w:r>
      <w:r>
        <w:t>a relay-controlled motor cut-off mechanism. The inclusion of buzzers and LED indicators ensures real-time alerts for passengers and railway authorities.</w:t>
      </w:r>
    </w:p>
    <w:p w14:paraId="00417A76">
      <w:pPr>
        <w:pStyle w:val="6"/>
        <w:spacing w:before="7"/>
      </w:pPr>
    </w:p>
    <w:p w14:paraId="72B28337">
      <w:pPr>
        <w:pStyle w:val="6"/>
        <w:spacing w:line="360" w:lineRule="auto"/>
        <w:ind w:left="100" w:right="95"/>
        <w:jc w:val="both"/>
      </w:pPr>
      <w:r>
        <w:t xml:space="preserve">This project demonstrates a </w:t>
      </w:r>
      <w:r>
        <w:rPr>
          <w:b/>
        </w:rPr>
        <w:t xml:space="preserve">cost-effective, scalable, and reliable </w:t>
      </w:r>
      <w:r>
        <w:t>safety</w:t>
      </w:r>
      <w:r>
        <w:rPr>
          <w:spacing w:val="-1"/>
        </w:rPr>
        <w:t xml:space="preserve"> </w:t>
      </w:r>
      <w:r>
        <w:t>solution that can be further improved with advanced sensor technologies, AI-based decision- making, and IoT integration. Future enhancements can make this system more</w:t>
      </w:r>
    </w:p>
    <w:p w14:paraId="3F33192D">
      <w:pPr>
        <w:pStyle w:val="6"/>
        <w:spacing w:after="0" w:line="360" w:lineRule="auto"/>
        <w:jc w:val="both"/>
        <w:sectPr>
          <w:pgSz w:w="11910" w:h="16840"/>
          <w:pgMar w:top="1760" w:right="1700" w:bottom="280" w:left="1700" w:header="1449" w:footer="0" w:gutter="0"/>
          <w:pgBorders w:offsetFrom="page">
            <w:top w:val="single" w:color="000000" w:sz="4" w:space="24"/>
            <w:left w:val="single" w:color="000000" w:sz="4" w:space="24"/>
            <w:bottom w:val="single" w:color="000000" w:sz="4" w:space="24"/>
            <w:right w:val="single" w:color="000000" w:sz="4" w:space="24"/>
          </w:pgBorders>
          <w:cols w:space="720" w:num="1"/>
        </w:sectPr>
      </w:pPr>
    </w:p>
    <w:p w14:paraId="067F7A60">
      <w:pPr>
        <w:pStyle w:val="6"/>
        <w:spacing w:before="137"/>
      </w:pPr>
    </w:p>
    <w:p w14:paraId="6A6D64B4">
      <w:pPr>
        <w:pStyle w:val="6"/>
        <w:spacing w:line="360" w:lineRule="auto"/>
        <w:ind w:left="100"/>
      </w:pPr>
      <w:r>
        <w:t>adaptable</w:t>
      </w:r>
      <w:r>
        <w:rPr>
          <w:spacing w:val="80"/>
        </w:rPr>
        <w:t xml:space="preserve"> </w:t>
      </w:r>
      <w:r>
        <w:t>for</w:t>
      </w:r>
      <w:r>
        <w:rPr>
          <w:spacing w:val="80"/>
        </w:rPr>
        <w:t xml:space="preserve"> </w:t>
      </w:r>
      <w:r>
        <w:t>real-world</w:t>
      </w:r>
      <w:r>
        <w:rPr>
          <w:spacing w:val="79"/>
        </w:rPr>
        <w:t xml:space="preserve"> </w:t>
      </w:r>
      <w:r>
        <w:t>railway</w:t>
      </w:r>
      <w:r>
        <w:rPr>
          <w:spacing w:val="74"/>
        </w:rPr>
        <w:t xml:space="preserve"> </w:t>
      </w:r>
      <w:r>
        <w:t>networks,</w:t>
      </w:r>
      <w:r>
        <w:rPr>
          <w:spacing w:val="80"/>
        </w:rPr>
        <w:t xml:space="preserve"> </w:t>
      </w:r>
      <w:r>
        <w:t>reducing</w:t>
      </w:r>
      <w:r>
        <w:rPr>
          <w:spacing w:val="77"/>
        </w:rPr>
        <w:t xml:space="preserve"> </w:t>
      </w:r>
      <w:r>
        <w:t>the</w:t>
      </w:r>
      <w:r>
        <w:rPr>
          <w:spacing w:val="78"/>
        </w:rPr>
        <w:t xml:space="preserve"> </w:t>
      </w:r>
      <w:r>
        <w:t>risk</w:t>
      </w:r>
      <w:r>
        <w:rPr>
          <w:spacing w:val="79"/>
        </w:rPr>
        <w:t xml:space="preserve"> </w:t>
      </w:r>
      <w:r>
        <w:t>of</w:t>
      </w:r>
      <w:r>
        <w:rPr>
          <w:spacing w:val="80"/>
        </w:rPr>
        <w:t xml:space="preserve"> </w:t>
      </w:r>
      <w:r>
        <w:t>train</w:t>
      </w:r>
      <w:r>
        <w:rPr>
          <w:spacing w:val="79"/>
        </w:rPr>
        <w:t xml:space="preserve"> </w:t>
      </w:r>
      <w:r>
        <w:t xml:space="preserve">accidents </w:t>
      </w:r>
      <w:r>
        <w:rPr>
          <w:spacing w:val="-2"/>
        </w:rPr>
        <w:t>significantly.</w:t>
      </w:r>
    </w:p>
    <w:p w14:paraId="649F8674">
      <w:pPr>
        <w:pStyle w:val="6"/>
        <w:spacing w:before="8"/>
      </w:pPr>
    </w:p>
    <w:p w14:paraId="6DBF1217">
      <w:pPr>
        <w:pStyle w:val="3"/>
        <w:rPr>
          <w:u w:val="none"/>
        </w:rPr>
      </w:pPr>
      <w:bookmarkStart w:id="17" w:name="References-"/>
      <w:bookmarkEnd w:id="17"/>
      <w:r>
        <w:rPr>
          <w:spacing w:val="-2"/>
          <w:u w:val="single"/>
        </w:rPr>
        <w:t>References-</w:t>
      </w:r>
    </w:p>
    <w:p w14:paraId="4243A009">
      <w:pPr>
        <w:pStyle w:val="6"/>
        <w:spacing w:before="162"/>
        <w:rPr>
          <w:b/>
        </w:rPr>
      </w:pPr>
    </w:p>
    <w:p w14:paraId="61F06DA5">
      <w:pPr>
        <w:pStyle w:val="8"/>
        <w:numPr>
          <w:ilvl w:val="0"/>
          <w:numId w:val="3"/>
        </w:numPr>
        <w:tabs>
          <w:tab w:val="left" w:pos="322"/>
        </w:tabs>
        <w:spacing w:before="0" w:after="0" w:line="360" w:lineRule="auto"/>
        <w:ind w:left="100" w:right="98" w:firstLine="0"/>
        <w:jc w:val="both"/>
        <w:rPr>
          <w:sz w:val="24"/>
        </w:rPr>
      </w:pPr>
      <w:r>
        <w:rPr>
          <w:b/>
          <w:sz w:val="24"/>
        </w:rPr>
        <w:t>D. G. Shashikumar and M. P. Dinesha</w:t>
      </w:r>
      <w:r>
        <w:rPr>
          <w:sz w:val="24"/>
        </w:rPr>
        <w:t xml:space="preserve">, </w:t>
      </w:r>
      <w:r>
        <w:rPr>
          <w:i/>
          <w:sz w:val="24"/>
        </w:rPr>
        <w:t xml:space="preserve">"Obstacle Detection System for Railway Safety Using IoT and Sensors," </w:t>
      </w:r>
      <w:r>
        <w:rPr>
          <w:sz w:val="24"/>
        </w:rPr>
        <w:t>International Journal of Engineering Research &amp; Technology (IJERT), 2021.</w:t>
      </w:r>
    </w:p>
    <w:p w14:paraId="7337DF9A">
      <w:pPr>
        <w:pStyle w:val="8"/>
        <w:numPr>
          <w:ilvl w:val="0"/>
          <w:numId w:val="3"/>
        </w:numPr>
        <w:tabs>
          <w:tab w:val="left" w:pos="319"/>
        </w:tabs>
        <w:spacing w:before="0" w:after="0" w:line="360" w:lineRule="auto"/>
        <w:ind w:left="100" w:right="100" w:firstLine="0"/>
        <w:jc w:val="both"/>
        <w:rPr>
          <w:sz w:val="24"/>
        </w:rPr>
      </w:pPr>
      <w:r>
        <w:rPr>
          <w:b/>
          <w:sz w:val="24"/>
        </w:rPr>
        <w:t>P. Sharma, R. Kumar, and S. Singh</w:t>
      </w:r>
      <w:r>
        <w:rPr>
          <w:sz w:val="24"/>
        </w:rPr>
        <w:t xml:space="preserve">, </w:t>
      </w:r>
      <w:r>
        <w:rPr>
          <w:i/>
          <w:sz w:val="24"/>
        </w:rPr>
        <w:t xml:space="preserve">"Automated Train Protection System Using Sensors and Embedded Systems," </w:t>
      </w:r>
      <w:r>
        <w:rPr>
          <w:sz w:val="24"/>
        </w:rPr>
        <w:t>IEEE Transactions on Intelligent Transportation Systems, 2020.</w:t>
      </w:r>
    </w:p>
    <w:p w14:paraId="4C8C666C">
      <w:pPr>
        <w:pStyle w:val="8"/>
        <w:numPr>
          <w:ilvl w:val="0"/>
          <w:numId w:val="3"/>
        </w:numPr>
        <w:tabs>
          <w:tab w:val="left" w:pos="322"/>
        </w:tabs>
        <w:spacing w:before="1" w:after="0" w:line="360" w:lineRule="auto"/>
        <w:ind w:left="100" w:right="99" w:firstLine="0"/>
        <w:jc w:val="both"/>
        <w:rPr>
          <w:sz w:val="24"/>
        </w:rPr>
      </w:pPr>
      <w:r>
        <w:rPr>
          <w:b/>
          <w:sz w:val="24"/>
        </w:rPr>
        <w:t>M. S. Alam and S. S. Sarangi</w:t>
      </w:r>
      <w:r>
        <w:rPr>
          <w:sz w:val="24"/>
        </w:rPr>
        <w:t xml:space="preserve">, </w:t>
      </w:r>
      <w:r>
        <w:rPr>
          <w:i/>
          <w:sz w:val="24"/>
        </w:rPr>
        <w:t xml:space="preserve">"Railway Accident Prevention through Automated Sensor Networks," </w:t>
      </w:r>
      <w:r>
        <w:rPr>
          <w:sz w:val="24"/>
        </w:rPr>
        <w:t>Journal of Transportation Technologies, 2019.</w:t>
      </w:r>
    </w:p>
    <w:p w14:paraId="03718ACF">
      <w:pPr>
        <w:pStyle w:val="8"/>
        <w:numPr>
          <w:ilvl w:val="0"/>
          <w:numId w:val="3"/>
        </w:numPr>
        <w:tabs>
          <w:tab w:val="left" w:pos="389"/>
        </w:tabs>
        <w:spacing w:before="0" w:after="0" w:line="360" w:lineRule="auto"/>
        <w:ind w:left="100" w:right="102" w:firstLine="0"/>
        <w:jc w:val="both"/>
        <w:rPr>
          <w:sz w:val="24"/>
        </w:rPr>
      </w:pPr>
      <w:r>
        <w:rPr>
          <w:b/>
          <w:sz w:val="24"/>
        </w:rPr>
        <w:t>K. Gupta and A. Verma</w:t>
      </w:r>
      <w:r>
        <w:rPr>
          <w:sz w:val="24"/>
        </w:rPr>
        <w:t xml:space="preserve">, </w:t>
      </w:r>
      <w:r>
        <w:rPr>
          <w:i/>
          <w:sz w:val="24"/>
        </w:rPr>
        <w:t xml:space="preserve">"Real-Time Train Tracking and Obstacle Detection Using IoT," </w:t>
      </w:r>
      <w:r>
        <w:rPr>
          <w:sz w:val="24"/>
        </w:rPr>
        <w:t>International Journal of Advanced Research in Computer Science and Software Engineering, 2018.</w:t>
      </w:r>
    </w:p>
    <w:p w14:paraId="376A16F9">
      <w:pPr>
        <w:pStyle w:val="6"/>
        <w:rPr>
          <w:sz w:val="20"/>
        </w:rPr>
      </w:pPr>
    </w:p>
    <w:p w14:paraId="6FF3685F">
      <w:pPr>
        <w:pStyle w:val="6"/>
        <w:rPr>
          <w:sz w:val="20"/>
        </w:rPr>
      </w:pPr>
    </w:p>
    <w:p w14:paraId="7FFD1020">
      <w:pPr>
        <w:pStyle w:val="6"/>
        <w:rPr>
          <w:sz w:val="20"/>
        </w:rPr>
      </w:pPr>
    </w:p>
    <w:p w14:paraId="45B0680C">
      <w:pPr>
        <w:pStyle w:val="6"/>
        <w:rPr>
          <w:sz w:val="20"/>
        </w:rPr>
      </w:pPr>
    </w:p>
    <w:p w14:paraId="624FA768">
      <w:pPr>
        <w:pStyle w:val="6"/>
        <w:rPr>
          <w:sz w:val="20"/>
        </w:rPr>
      </w:pPr>
    </w:p>
    <w:p w14:paraId="5132AAF3">
      <w:pPr>
        <w:pStyle w:val="6"/>
        <w:rPr>
          <w:sz w:val="20"/>
        </w:rPr>
      </w:pPr>
    </w:p>
    <w:p w14:paraId="359BEC28">
      <w:pPr>
        <w:pStyle w:val="6"/>
        <w:spacing w:before="168"/>
        <w:rPr>
          <w:sz w:val="20"/>
        </w:rPr>
      </w:pPr>
      <w:r>
        <w:rPr>
          <w:sz w:val="20"/>
        </w:rPr>
        <mc:AlternateContent>
          <mc:Choice Requires="wps">
            <w:drawing>
              <wp:anchor distT="0" distB="0" distL="0" distR="0" simplePos="0" relativeHeight="251665408" behindDoc="1" locked="0" layoutInCell="1" allowOverlap="1">
                <wp:simplePos x="0" y="0"/>
                <wp:positionH relativeFrom="page">
                  <wp:posOffset>2414270</wp:posOffset>
                </wp:positionH>
                <wp:positionV relativeFrom="paragraph">
                  <wp:posOffset>267335</wp:posOffset>
                </wp:positionV>
                <wp:extent cx="62865" cy="24765"/>
                <wp:effectExtent l="0" t="0" r="0" b="0"/>
                <wp:wrapTopAndBottom/>
                <wp:docPr id="23" name="Graphic 23"/>
                <wp:cNvGraphicFramePr/>
                <a:graphic xmlns:a="http://schemas.openxmlformats.org/drawingml/2006/main">
                  <a:graphicData uri="http://schemas.microsoft.com/office/word/2010/wordprocessingShape">
                    <wps:wsp>
                      <wps:cNvSpPr/>
                      <wps:spPr>
                        <a:xfrm>
                          <a:off x="0" y="0"/>
                          <a:ext cx="62865" cy="24765"/>
                        </a:xfrm>
                        <a:custGeom>
                          <a:avLst/>
                          <a:gdLst/>
                          <a:ahLst/>
                          <a:cxnLst/>
                          <a:rect l="l" t="t" r="r" b="b"/>
                          <a:pathLst>
                            <a:path w="62865" h="24765">
                              <a:moveTo>
                                <a:pt x="62483" y="0"/>
                              </a:moveTo>
                              <a:lnTo>
                                <a:pt x="0" y="0"/>
                              </a:lnTo>
                              <a:lnTo>
                                <a:pt x="0" y="24383"/>
                              </a:lnTo>
                              <a:lnTo>
                                <a:pt x="62483" y="24383"/>
                              </a:lnTo>
                              <a:lnTo>
                                <a:pt x="62483" y="0"/>
                              </a:lnTo>
                              <a:close/>
                            </a:path>
                          </a:pathLst>
                        </a:custGeom>
                        <a:solidFill>
                          <a:srgbClr val="000000"/>
                        </a:solidFill>
                      </wps:spPr>
                      <wps:bodyPr wrap="square" lIns="0" tIns="0" rIns="0" bIns="0" rtlCol="0">
                        <a:noAutofit/>
                      </wps:bodyPr>
                    </wps:wsp>
                  </a:graphicData>
                </a:graphic>
              </wp:anchor>
            </w:drawing>
          </mc:Choice>
          <mc:Fallback>
            <w:pict>
              <v:shape id="Graphic 23" o:spid="_x0000_s1026" o:spt="100" style="position:absolute;left:0pt;margin-left:190.1pt;margin-top:21.05pt;height:1.95pt;width:4.95pt;mso-position-horizontal-relative:page;mso-wrap-distance-bottom:0pt;mso-wrap-distance-top:0pt;z-index:-251651072;mso-width-relative:page;mso-height-relative:page;" fillcolor="#000000" filled="t" stroked="f" coordsize="62865,24765" o:gfxdata="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u5m5PdYA&#10;AAAJAQAADwAAAAAAAAABACAAAAAiAAAAZHJzL2Rvd25yZXYueG1sUEsBAhQAFAAAAAgAh07iQDQ0&#10;lp0hAgAA2AQAAA4AAAAAAAAAAQAgAAAAJQEAAGRycy9lMm9Eb2MueG1sUEsFBgAAAAAGAAYAWQEA&#10;ALgFAAAAAA==&#10;" path="m62483,0l0,0,0,24383,62483,24383,62483,0xe">
                <v:fill on="t" focussize="0,0"/>
                <v:stroke on="f"/>
                <v:imagedata o:title=""/>
                <o:lock v:ext="edit" aspectratio="f"/>
                <v:textbox inset="0mm,0mm,0mm,0mm"/>
                <w10:wrap type="topAndBottom"/>
              </v:shape>
            </w:pict>
          </mc:Fallback>
        </mc:AlternateContent>
      </w:r>
    </w:p>
    <w:p w14:paraId="1E2B8B57">
      <w:pPr>
        <w:pStyle w:val="6"/>
        <w:spacing w:after="0"/>
        <w:rPr>
          <w:sz w:val="20"/>
        </w:rPr>
        <w:sectPr>
          <w:pgSz w:w="11910" w:h="16840"/>
          <w:pgMar w:top="1700" w:right="1700" w:bottom="280" w:left="1700" w:header="1449" w:footer="0" w:gutter="0"/>
          <w:pgBorders w:offsetFrom="page">
            <w:top w:val="single" w:color="000000" w:sz="4" w:space="24"/>
            <w:left w:val="single" w:color="000000" w:sz="4" w:space="24"/>
            <w:bottom w:val="single" w:color="000000" w:sz="4" w:space="24"/>
            <w:right w:val="single" w:color="000000" w:sz="4" w:space="24"/>
          </w:pgBorders>
          <w:cols w:space="720" w:num="1"/>
        </w:sectPr>
      </w:pPr>
    </w:p>
    <w:p w14:paraId="4ACA8C88">
      <w:pPr>
        <w:pStyle w:val="2"/>
        <w:spacing w:before="63"/>
        <w:ind w:right="402"/>
        <w:jc w:val="right"/>
      </w:pPr>
      <w:r>
        <w:rPr>
          <w:spacing w:val="-10"/>
        </w:rPr>
        <w:t>9</w:t>
      </w:r>
    </w:p>
    <w:p w14:paraId="5681CE50">
      <w:pPr>
        <w:pStyle w:val="6"/>
        <w:rPr>
          <w:b/>
          <w:sz w:val="40"/>
        </w:rPr>
      </w:pPr>
    </w:p>
    <w:p w14:paraId="0783ECA0">
      <w:pPr>
        <w:pStyle w:val="6"/>
        <w:rPr>
          <w:b/>
          <w:sz w:val="40"/>
        </w:rPr>
      </w:pPr>
    </w:p>
    <w:p w14:paraId="1E3AECC3">
      <w:pPr>
        <w:pStyle w:val="6"/>
        <w:spacing w:before="459"/>
        <w:rPr>
          <w:b/>
          <w:sz w:val="40"/>
        </w:rPr>
      </w:pPr>
    </w:p>
    <w:p w14:paraId="531C57A3">
      <w:pPr>
        <w:spacing w:before="0"/>
        <w:ind w:left="100" w:right="0" w:firstLine="0"/>
        <w:jc w:val="left"/>
        <w:rPr>
          <w:b/>
          <w:sz w:val="40"/>
        </w:rPr>
      </w:pPr>
      <w:r>
        <w:rPr>
          <w:b/>
          <w:spacing w:val="-2"/>
          <w:sz w:val="40"/>
          <w:u w:val="single"/>
        </w:rPr>
        <w:t>Signature</w:t>
      </w:r>
    </w:p>
    <w:p w14:paraId="6B7998B5">
      <w:pPr>
        <w:pStyle w:val="6"/>
        <w:rPr>
          <w:b/>
          <w:sz w:val="32"/>
        </w:rPr>
      </w:pPr>
    </w:p>
    <w:p w14:paraId="7B424C64">
      <w:pPr>
        <w:pStyle w:val="6"/>
        <w:rPr>
          <w:b/>
          <w:sz w:val="32"/>
        </w:rPr>
      </w:pPr>
    </w:p>
    <w:p w14:paraId="30A17C2F">
      <w:pPr>
        <w:pStyle w:val="6"/>
        <w:spacing w:before="275"/>
        <w:rPr>
          <w:b/>
          <w:sz w:val="32"/>
        </w:rPr>
      </w:pPr>
    </w:p>
    <w:p w14:paraId="19A79E4A">
      <w:pPr>
        <w:spacing w:before="0"/>
        <w:ind w:left="100" w:right="0" w:firstLine="0"/>
        <w:jc w:val="left"/>
        <w:rPr>
          <w:b/>
          <w:sz w:val="32"/>
        </w:rPr>
      </w:pPr>
      <w:r>
        <w:rPr>
          <w:b/>
          <w:sz w:val="32"/>
          <w:u w:val="single"/>
        </w:rPr>
        <w:t>Signature</w:t>
      </w:r>
      <w:r>
        <w:rPr>
          <w:b/>
          <w:spacing w:val="-11"/>
          <w:sz w:val="32"/>
          <w:u w:val="single"/>
        </w:rPr>
        <w:t xml:space="preserve"> </w:t>
      </w:r>
      <w:r>
        <w:rPr>
          <w:b/>
          <w:sz w:val="32"/>
          <w:u w:val="single"/>
        </w:rPr>
        <w:t>of</w:t>
      </w:r>
      <w:r>
        <w:rPr>
          <w:b/>
          <w:spacing w:val="-9"/>
          <w:sz w:val="32"/>
          <w:u w:val="single"/>
        </w:rPr>
        <w:t xml:space="preserve"> </w:t>
      </w:r>
      <w:r>
        <w:rPr>
          <w:b/>
          <w:sz w:val="32"/>
          <w:u w:val="single"/>
        </w:rPr>
        <w:t>Student</w:t>
      </w:r>
      <w:r>
        <w:rPr>
          <w:b/>
          <w:spacing w:val="-10"/>
          <w:sz w:val="32"/>
          <w:u w:val="single"/>
        </w:rPr>
        <w:t xml:space="preserve"> </w:t>
      </w:r>
      <w:r>
        <w:rPr>
          <w:b/>
          <w:spacing w:val="-5"/>
          <w:sz w:val="32"/>
          <w:u w:val="single"/>
        </w:rPr>
        <w:t>1-</w:t>
      </w:r>
    </w:p>
    <w:p w14:paraId="12EF03B4">
      <w:pPr>
        <w:spacing w:before="367"/>
        <w:ind w:left="100" w:right="0" w:firstLine="0"/>
        <w:jc w:val="left"/>
        <w:rPr>
          <w:b/>
          <w:sz w:val="32"/>
        </w:rPr>
      </w:pPr>
      <w:r>
        <w:rPr>
          <w:b/>
          <w:sz w:val="32"/>
          <w:u w:val="single"/>
        </w:rPr>
        <w:t>Signature</w:t>
      </w:r>
      <w:r>
        <w:rPr>
          <w:b/>
          <w:spacing w:val="-11"/>
          <w:sz w:val="32"/>
          <w:u w:val="single"/>
        </w:rPr>
        <w:t xml:space="preserve"> </w:t>
      </w:r>
      <w:r>
        <w:rPr>
          <w:b/>
          <w:sz w:val="32"/>
          <w:u w:val="single"/>
        </w:rPr>
        <w:t>of</w:t>
      </w:r>
      <w:r>
        <w:rPr>
          <w:b/>
          <w:spacing w:val="-9"/>
          <w:sz w:val="32"/>
          <w:u w:val="single"/>
        </w:rPr>
        <w:t xml:space="preserve"> </w:t>
      </w:r>
      <w:r>
        <w:rPr>
          <w:b/>
          <w:sz w:val="32"/>
          <w:u w:val="single"/>
        </w:rPr>
        <w:t>Student</w:t>
      </w:r>
      <w:r>
        <w:rPr>
          <w:b/>
          <w:spacing w:val="-10"/>
          <w:sz w:val="32"/>
          <w:u w:val="single"/>
        </w:rPr>
        <w:t xml:space="preserve"> </w:t>
      </w:r>
      <w:r>
        <w:rPr>
          <w:b/>
          <w:spacing w:val="-5"/>
          <w:sz w:val="32"/>
          <w:u w:val="single"/>
        </w:rPr>
        <w:t>2-</w:t>
      </w:r>
    </w:p>
    <w:p w14:paraId="4E426A00">
      <w:pPr>
        <w:pStyle w:val="6"/>
        <w:spacing w:before="1"/>
        <w:rPr>
          <w:b/>
          <w:sz w:val="32"/>
        </w:rPr>
      </w:pPr>
    </w:p>
    <w:p w14:paraId="2ABF8CA1">
      <w:pPr>
        <w:spacing w:before="0"/>
        <w:ind w:left="100" w:right="0" w:firstLine="0"/>
        <w:jc w:val="left"/>
        <w:rPr>
          <w:b/>
          <w:sz w:val="32"/>
        </w:rPr>
      </w:pPr>
      <w:r>
        <w:rPr>
          <w:b/>
          <w:sz w:val="32"/>
          <w:u w:val="single"/>
        </w:rPr>
        <w:t>Signature</w:t>
      </w:r>
      <w:r>
        <w:rPr>
          <w:b/>
          <w:spacing w:val="-11"/>
          <w:sz w:val="32"/>
          <w:u w:val="single"/>
        </w:rPr>
        <w:t xml:space="preserve"> </w:t>
      </w:r>
      <w:r>
        <w:rPr>
          <w:b/>
          <w:sz w:val="32"/>
          <w:u w:val="single"/>
        </w:rPr>
        <w:t>of</w:t>
      </w:r>
      <w:r>
        <w:rPr>
          <w:b/>
          <w:spacing w:val="-9"/>
          <w:sz w:val="32"/>
          <w:u w:val="single"/>
        </w:rPr>
        <w:t xml:space="preserve"> </w:t>
      </w:r>
      <w:r>
        <w:rPr>
          <w:b/>
          <w:sz w:val="32"/>
          <w:u w:val="single"/>
        </w:rPr>
        <w:t>Student</w:t>
      </w:r>
      <w:r>
        <w:rPr>
          <w:b/>
          <w:spacing w:val="-10"/>
          <w:sz w:val="32"/>
          <w:u w:val="single"/>
        </w:rPr>
        <w:t xml:space="preserve"> </w:t>
      </w:r>
      <w:r>
        <w:rPr>
          <w:b/>
          <w:spacing w:val="-5"/>
          <w:sz w:val="32"/>
          <w:u w:val="single"/>
        </w:rPr>
        <w:t>3-</w:t>
      </w:r>
    </w:p>
    <w:p w14:paraId="2411837B">
      <w:pPr>
        <w:pStyle w:val="6"/>
        <w:rPr>
          <w:b/>
          <w:sz w:val="32"/>
        </w:rPr>
      </w:pPr>
    </w:p>
    <w:p w14:paraId="4A8F8102">
      <w:pPr>
        <w:spacing w:before="1"/>
        <w:ind w:left="100" w:right="0" w:firstLine="0"/>
        <w:jc w:val="left"/>
        <w:rPr>
          <w:b/>
          <w:sz w:val="32"/>
        </w:rPr>
      </w:pPr>
      <w:r>
        <w:rPr>
          <w:b/>
          <w:sz w:val="32"/>
          <w:u w:val="single"/>
        </w:rPr>
        <w:t>Signature</w:t>
      </w:r>
      <w:r>
        <w:rPr>
          <w:b/>
          <w:spacing w:val="-11"/>
          <w:sz w:val="32"/>
          <w:u w:val="single"/>
        </w:rPr>
        <w:t xml:space="preserve"> </w:t>
      </w:r>
      <w:r>
        <w:rPr>
          <w:b/>
          <w:sz w:val="32"/>
          <w:u w:val="single"/>
        </w:rPr>
        <w:t>of</w:t>
      </w:r>
      <w:r>
        <w:rPr>
          <w:b/>
          <w:spacing w:val="-9"/>
          <w:sz w:val="32"/>
          <w:u w:val="single"/>
        </w:rPr>
        <w:t xml:space="preserve"> </w:t>
      </w:r>
      <w:r>
        <w:rPr>
          <w:b/>
          <w:sz w:val="32"/>
          <w:u w:val="single"/>
        </w:rPr>
        <w:t>Student</w:t>
      </w:r>
      <w:r>
        <w:rPr>
          <w:b/>
          <w:spacing w:val="-10"/>
          <w:sz w:val="32"/>
          <w:u w:val="single"/>
        </w:rPr>
        <w:t xml:space="preserve"> </w:t>
      </w:r>
      <w:r>
        <w:rPr>
          <w:b/>
          <w:spacing w:val="-5"/>
          <w:sz w:val="32"/>
          <w:u w:val="single"/>
        </w:rPr>
        <w:t>4-</w:t>
      </w:r>
    </w:p>
    <w:p w14:paraId="0E6782DD">
      <w:pPr>
        <w:spacing w:before="366"/>
        <w:ind w:left="100" w:right="0" w:firstLine="0"/>
        <w:jc w:val="left"/>
        <w:rPr>
          <w:b/>
          <w:sz w:val="32"/>
        </w:rPr>
      </w:pPr>
      <w:r>
        <w:rPr>
          <w:b/>
          <w:sz w:val="32"/>
          <w:u w:val="single"/>
        </w:rPr>
        <w:t>Signature</w:t>
      </w:r>
      <w:r>
        <w:rPr>
          <w:b/>
          <w:spacing w:val="-11"/>
          <w:sz w:val="32"/>
          <w:u w:val="single"/>
        </w:rPr>
        <w:t xml:space="preserve"> </w:t>
      </w:r>
      <w:r>
        <w:rPr>
          <w:b/>
          <w:sz w:val="32"/>
          <w:u w:val="single"/>
        </w:rPr>
        <w:t>of</w:t>
      </w:r>
      <w:r>
        <w:rPr>
          <w:b/>
          <w:spacing w:val="-9"/>
          <w:sz w:val="32"/>
          <w:u w:val="single"/>
        </w:rPr>
        <w:t xml:space="preserve"> </w:t>
      </w:r>
      <w:r>
        <w:rPr>
          <w:b/>
          <w:sz w:val="32"/>
          <w:u w:val="single"/>
        </w:rPr>
        <w:t>Student</w:t>
      </w:r>
      <w:r>
        <w:rPr>
          <w:b/>
          <w:spacing w:val="-10"/>
          <w:sz w:val="32"/>
          <w:u w:val="single"/>
        </w:rPr>
        <w:t xml:space="preserve"> </w:t>
      </w:r>
      <w:r>
        <w:rPr>
          <w:b/>
          <w:spacing w:val="-5"/>
          <w:sz w:val="32"/>
          <w:u w:val="single"/>
        </w:rPr>
        <w:t>4-</w:t>
      </w:r>
    </w:p>
    <w:p w14:paraId="694A5505">
      <w:pPr>
        <w:pStyle w:val="6"/>
        <w:rPr>
          <w:b/>
          <w:sz w:val="36"/>
        </w:rPr>
      </w:pPr>
    </w:p>
    <w:p w14:paraId="6B32B906">
      <w:pPr>
        <w:pStyle w:val="6"/>
        <w:rPr>
          <w:b/>
          <w:sz w:val="36"/>
        </w:rPr>
      </w:pPr>
    </w:p>
    <w:p w14:paraId="6CC21561">
      <w:pPr>
        <w:pStyle w:val="6"/>
        <w:rPr>
          <w:b/>
          <w:sz w:val="36"/>
        </w:rPr>
      </w:pPr>
    </w:p>
    <w:p w14:paraId="519E0A31">
      <w:pPr>
        <w:pStyle w:val="6"/>
        <w:spacing w:before="368"/>
        <w:rPr>
          <w:b/>
          <w:sz w:val="36"/>
        </w:rPr>
      </w:pPr>
    </w:p>
    <w:p w14:paraId="5FF39D9F">
      <w:pPr>
        <w:spacing w:before="0"/>
        <w:ind w:left="822" w:right="0" w:firstLine="0"/>
        <w:jc w:val="left"/>
        <w:rPr>
          <w:b/>
          <w:sz w:val="36"/>
        </w:rPr>
      </w:pPr>
      <w:r>
        <w:rPr>
          <w:b/>
          <w:spacing w:val="-2"/>
          <w:sz w:val="36"/>
          <w:u w:val="single"/>
        </w:rPr>
        <w:t>DATE-</w:t>
      </w:r>
    </w:p>
    <w:sectPr>
      <w:headerReference r:id="rId7" w:type="default"/>
      <w:pgSz w:w="11910" w:h="16840"/>
      <w:pgMar w:top="1360" w:right="1700" w:bottom="280" w:left="1700" w:header="0" w:footer="0" w:gutter="0"/>
      <w:pgBorders w:offsetFrom="page">
        <w:top w:val="single" w:color="000000" w:sz="4" w:space="24"/>
        <w:left w:val="single" w:color="000000" w:sz="4" w:space="24"/>
        <w:bottom w:val="single" w:color="000000" w:sz="4" w:space="24"/>
        <w:right w:val="single" w:color="000000" w:sz="4"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6A0129">
    <w:pPr>
      <w:pStyle w:val="6"/>
      <w:spacing w:line="14" w:lineRule="auto"/>
      <w:rPr>
        <w:sz w:val="20"/>
      </w:rPr>
    </w:pPr>
    <w:r>
      <w:rPr>
        <w:sz w:val="20"/>
      </w:rPr>
      <mc:AlternateContent>
        <mc:Choice Requires="wps">
          <w:drawing>
            <wp:anchor distT="0" distB="0" distL="0" distR="0" simplePos="0" relativeHeight="251659264" behindDoc="1" locked="0" layoutInCell="1" allowOverlap="1">
              <wp:simplePos x="0" y="0"/>
              <wp:positionH relativeFrom="page">
                <wp:posOffset>6135370</wp:posOffset>
              </wp:positionH>
              <wp:positionV relativeFrom="page">
                <wp:posOffset>907415</wp:posOffset>
              </wp:positionV>
              <wp:extent cx="165100" cy="194310"/>
              <wp:effectExtent l="0" t="0" r="0" b="0"/>
              <wp:wrapNone/>
              <wp:docPr id="16" name="Textbox 16"/>
              <wp:cNvGraphicFramePr/>
              <a:graphic xmlns:a="http://schemas.openxmlformats.org/drawingml/2006/main">
                <a:graphicData uri="http://schemas.microsoft.com/office/word/2010/wordprocessingShape">
                  <wps:wsp>
                    <wps:cNvSpPr txBox="1"/>
                    <wps:spPr>
                      <a:xfrm>
                        <a:off x="0" y="0"/>
                        <a:ext cx="165100" cy="194310"/>
                      </a:xfrm>
                      <a:prstGeom prst="rect">
                        <a:avLst/>
                      </a:prstGeom>
                    </wps:spPr>
                    <wps:txbx>
                      <w:txbxContent>
                        <w:p w14:paraId="09A78E16">
                          <w:pPr>
                            <w:spacing w:before="10"/>
                            <w:ind w:left="60" w:right="0" w:firstLine="0"/>
                            <w:jc w:val="left"/>
                            <w:rPr>
                              <w:b/>
                              <w:sz w:val="24"/>
                            </w:rPr>
                          </w:pPr>
                          <w:r>
                            <w:rPr>
                              <w:b/>
                              <w:spacing w:val="-10"/>
                              <w:sz w:val="24"/>
                            </w:rPr>
                            <w:fldChar w:fldCharType="begin"/>
                          </w:r>
                          <w:r>
                            <w:rPr>
                              <w:b/>
                              <w:spacing w:val="-10"/>
                              <w:sz w:val="24"/>
                            </w:rPr>
                            <w:instrText xml:space="preserve"> PAGE </w:instrText>
                          </w:r>
                          <w:r>
                            <w:rPr>
                              <w:b/>
                              <w:spacing w:val="-10"/>
                              <w:sz w:val="24"/>
                            </w:rPr>
                            <w:fldChar w:fldCharType="separate"/>
                          </w:r>
                          <w:r>
                            <w:rPr>
                              <w:b/>
                              <w:spacing w:val="-10"/>
                              <w:sz w:val="24"/>
                            </w:rPr>
                            <w:t>3</w:t>
                          </w:r>
                          <w:r>
                            <w:rPr>
                              <w:b/>
                              <w:spacing w:val="-10"/>
                              <w:sz w:val="24"/>
                            </w:rPr>
                            <w:fldChar w:fldCharType="end"/>
                          </w:r>
                        </w:p>
                      </w:txbxContent>
                    </wps:txbx>
                    <wps:bodyPr wrap="square" lIns="0" tIns="0" rIns="0" bIns="0" rtlCol="0">
                      <a:noAutofit/>
                    </wps:bodyPr>
                  </wps:wsp>
                </a:graphicData>
              </a:graphic>
            </wp:anchor>
          </w:drawing>
        </mc:Choice>
        <mc:Fallback>
          <w:pict>
            <v:shape id="Textbox 16" o:spid="_x0000_s1026" o:spt="202" type="#_x0000_t202" style="position:absolute;left:0pt;margin-left:483.1pt;margin-top:71.45pt;height:15.3pt;width:13pt;mso-position-horizontal-relative:page;mso-position-vertical-relative:page;z-index:-251657216;mso-width-relative:page;mso-height-relative:page;" filled="f" stroked="f" coordsize="21600,21600" o:gfxdata="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o&#10;1bhg2QAAAAsBAAAPAAAAAAAAAAEAIAAAACIAAABkcnMvZG93bnJldi54bWxQSwECFAAUAAAACACH&#10;TuJA3lQvxrEBAAB1AwAADgAAAAAAAAABACAAAAAoAQAAZHJzL2Uyb0RvYy54bWxQSwUGAAAAAAYA&#10;BgBZAQAASwUAAAAA&#10;">
              <v:fill on="f" focussize="0,0"/>
              <v:stroke on="f"/>
              <v:imagedata o:title=""/>
              <o:lock v:ext="edit" aspectratio="f"/>
              <v:textbox inset="0mm,0mm,0mm,0mm">
                <w:txbxContent>
                  <w:p w14:paraId="09A78E16">
                    <w:pPr>
                      <w:spacing w:before="10"/>
                      <w:ind w:left="60" w:right="0" w:firstLine="0"/>
                      <w:jc w:val="left"/>
                      <w:rPr>
                        <w:b/>
                        <w:sz w:val="24"/>
                      </w:rPr>
                    </w:pPr>
                    <w:r>
                      <w:rPr>
                        <w:b/>
                        <w:spacing w:val="-10"/>
                        <w:sz w:val="24"/>
                      </w:rPr>
                      <w:fldChar w:fldCharType="begin"/>
                    </w:r>
                    <w:r>
                      <w:rPr>
                        <w:b/>
                        <w:spacing w:val="-10"/>
                        <w:sz w:val="24"/>
                      </w:rPr>
                      <w:instrText xml:space="preserve"> PAGE </w:instrText>
                    </w:r>
                    <w:r>
                      <w:rPr>
                        <w:b/>
                        <w:spacing w:val="-10"/>
                        <w:sz w:val="24"/>
                      </w:rPr>
                      <w:fldChar w:fldCharType="separate"/>
                    </w:r>
                    <w:r>
                      <w:rPr>
                        <w:b/>
                        <w:spacing w:val="-10"/>
                        <w:sz w:val="24"/>
                      </w:rPr>
                      <w:t>3</w:t>
                    </w:r>
                    <w:r>
                      <w:rPr>
                        <w:b/>
                        <w:spacing w:val="-10"/>
                        <w:sz w:val="24"/>
                      </w:rP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4CED54">
    <w:pPr>
      <w:pStyle w:val="6"/>
      <w:spacing w:line="14" w:lineRule="auto"/>
      <w:rPr>
        <w:sz w:val="20"/>
      </w:rPr>
    </w:pPr>
    <w:r>
      <w:rPr>
        <w:sz w:val="20"/>
      </w:rPr>
      <mc:AlternateContent>
        <mc:Choice Requires="wps">
          <w:drawing>
            <wp:anchor distT="0" distB="0" distL="0" distR="0" simplePos="0" relativeHeight="251660288" behindDoc="1" locked="0" layoutInCell="1" allowOverlap="1">
              <wp:simplePos x="0" y="0"/>
              <wp:positionH relativeFrom="page">
                <wp:posOffset>6160770</wp:posOffset>
              </wp:positionH>
              <wp:positionV relativeFrom="page">
                <wp:posOffset>907415</wp:posOffset>
              </wp:positionV>
              <wp:extent cx="222250" cy="222885"/>
              <wp:effectExtent l="0" t="0" r="0" b="0"/>
              <wp:wrapNone/>
              <wp:docPr id="19" name="Textbox 19"/>
              <wp:cNvGraphicFramePr/>
              <a:graphic xmlns:a="http://schemas.openxmlformats.org/drawingml/2006/main">
                <a:graphicData uri="http://schemas.microsoft.com/office/word/2010/wordprocessingShape">
                  <wps:wsp>
                    <wps:cNvSpPr txBox="1"/>
                    <wps:spPr>
                      <a:xfrm>
                        <a:off x="0" y="0"/>
                        <a:ext cx="222250" cy="222885"/>
                      </a:xfrm>
                      <a:prstGeom prst="rect">
                        <a:avLst/>
                      </a:prstGeom>
                    </wps:spPr>
                    <wps:txbx>
                      <w:txbxContent>
                        <w:p w14:paraId="53460846">
                          <w:pPr>
                            <w:spacing w:before="10"/>
                            <w:ind w:left="20" w:right="0" w:firstLine="0"/>
                            <w:jc w:val="left"/>
                            <w:rPr>
                              <w:b/>
                              <w:sz w:val="24"/>
                            </w:rPr>
                          </w:pPr>
                          <w:r>
                            <w:rPr>
                              <w:b/>
                              <w:spacing w:val="-10"/>
                              <w:sz w:val="24"/>
                            </w:rPr>
                            <w:fldChar w:fldCharType="begin"/>
                          </w:r>
                          <w:r>
                            <w:rPr>
                              <w:b/>
                              <w:spacing w:val="-10"/>
                              <w:sz w:val="24"/>
                            </w:rPr>
                            <w:instrText xml:space="preserve"> PAGE </w:instrText>
                          </w:r>
                          <w:r>
                            <w:rPr>
                              <w:b/>
                              <w:spacing w:val="-10"/>
                              <w:sz w:val="24"/>
                            </w:rPr>
                            <w:fldChar w:fldCharType="separate"/>
                          </w:r>
                          <w:r>
                            <w:rPr>
                              <w:b/>
                              <w:spacing w:val="-10"/>
                              <w:sz w:val="24"/>
                            </w:rPr>
                            <w:t>8</w:t>
                          </w:r>
                          <w:r>
                            <w:rPr>
                              <w:b/>
                              <w:spacing w:val="-10"/>
                              <w:sz w:val="24"/>
                            </w:rPr>
                            <w:fldChar w:fldCharType="end"/>
                          </w:r>
                        </w:p>
                      </w:txbxContent>
                    </wps:txbx>
                    <wps:bodyPr wrap="square" lIns="0" tIns="0" rIns="0" bIns="0" rtlCol="0">
                      <a:noAutofit/>
                    </wps:bodyPr>
                  </wps:wsp>
                </a:graphicData>
              </a:graphic>
            </wp:anchor>
          </w:drawing>
        </mc:Choice>
        <mc:Fallback>
          <w:pict>
            <v:shape id="Textbox 19" o:spid="_x0000_s1026" o:spt="202" type="#_x0000_t202" style="position:absolute;left:0pt;margin-left:485.1pt;margin-top:71.45pt;height:17.55pt;width:17.5pt;mso-position-horizontal-relative:page;mso-position-vertical-relative:page;z-index:-251656192;mso-width-relative:page;mso-height-relative:page;" filled="f" stroked="f" coordsize="21600,21600" o:gfxdata="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FN5&#10;GxTaAAAADAEAAA8AAAAAAAAAAQAgAAAAIgAAAGRycy9kb3ducmV2LnhtbFBLAQIUABQAAAAIAIdO&#10;4kBsm4d0rwEAAHUDAAAOAAAAAAAAAAEAIAAAACkBAABkcnMvZTJvRG9jLnhtbFBLBQYAAAAABgAG&#10;AFkBAABKBQAAAAA=&#10;">
              <v:fill on="f" focussize="0,0"/>
              <v:stroke on="f"/>
              <v:imagedata o:title=""/>
              <o:lock v:ext="edit" aspectratio="f"/>
              <v:textbox inset="0mm,0mm,0mm,0mm">
                <w:txbxContent>
                  <w:p w14:paraId="53460846">
                    <w:pPr>
                      <w:spacing w:before="10"/>
                      <w:ind w:left="20" w:right="0" w:firstLine="0"/>
                      <w:jc w:val="left"/>
                      <w:rPr>
                        <w:b/>
                        <w:sz w:val="24"/>
                      </w:rPr>
                    </w:pPr>
                    <w:r>
                      <w:rPr>
                        <w:b/>
                        <w:spacing w:val="-10"/>
                        <w:sz w:val="24"/>
                      </w:rPr>
                      <w:fldChar w:fldCharType="begin"/>
                    </w:r>
                    <w:r>
                      <w:rPr>
                        <w:b/>
                        <w:spacing w:val="-10"/>
                        <w:sz w:val="24"/>
                      </w:rPr>
                      <w:instrText xml:space="preserve"> PAGE </w:instrText>
                    </w:r>
                    <w:r>
                      <w:rPr>
                        <w:b/>
                        <w:spacing w:val="-10"/>
                        <w:sz w:val="24"/>
                      </w:rPr>
                      <w:fldChar w:fldCharType="separate"/>
                    </w:r>
                    <w:r>
                      <w:rPr>
                        <w:b/>
                        <w:spacing w:val="-10"/>
                        <w:sz w:val="24"/>
                      </w:rPr>
                      <w:t>8</w:t>
                    </w:r>
                    <w:r>
                      <w:rPr>
                        <w:b/>
                        <w:spacing w:val="-10"/>
                        <w:sz w:val="24"/>
                      </w:rP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DDD720">
    <w:pPr>
      <w:pStyle w:val="6"/>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3"/>
      <w:numFmt w:val="decimal"/>
      <w:lvlText w:val="%1."/>
      <w:lvlJc w:val="left"/>
      <w:pPr>
        <w:ind w:left="340" w:hanging="240"/>
        <w:jc w:val="left"/>
      </w:pPr>
      <w:rPr>
        <w:rFonts w:hint="default"/>
        <w:spacing w:val="0"/>
        <w:w w:val="91"/>
        <w:lang w:val="en-US" w:eastAsia="en-US" w:bidi="ar-SA"/>
      </w:rPr>
    </w:lvl>
    <w:lvl w:ilvl="1"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2" w:tentative="0">
      <w:start w:val="0"/>
      <w:numFmt w:val="bullet"/>
      <w:lvlText w:val="•"/>
      <w:lvlJc w:val="left"/>
      <w:pPr>
        <w:ind w:left="1674" w:hanging="360"/>
      </w:pPr>
      <w:rPr>
        <w:rFonts w:hint="default"/>
        <w:lang w:val="en-US" w:eastAsia="en-US" w:bidi="ar-SA"/>
      </w:rPr>
    </w:lvl>
    <w:lvl w:ilvl="3" w:tentative="0">
      <w:start w:val="0"/>
      <w:numFmt w:val="bullet"/>
      <w:lvlText w:val="•"/>
      <w:lvlJc w:val="left"/>
      <w:pPr>
        <w:ind w:left="2528" w:hanging="360"/>
      </w:pPr>
      <w:rPr>
        <w:rFonts w:hint="default"/>
        <w:lang w:val="en-US" w:eastAsia="en-US" w:bidi="ar-SA"/>
      </w:rPr>
    </w:lvl>
    <w:lvl w:ilvl="4" w:tentative="0">
      <w:start w:val="0"/>
      <w:numFmt w:val="bullet"/>
      <w:lvlText w:val="•"/>
      <w:lvlJc w:val="left"/>
      <w:pPr>
        <w:ind w:left="3382" w:hanging="360"/>
      </w:pPr>
      <w:rPr>
        <w:rFonts w:hint="default"/>
        <w:lang w:val="en-US" w:eastAsia="en-US" w:bidi="ar-SA"/>
      </w:rPr>
    </w:lvl>
    <w:lvl w:ilvl="5" w:tentative="0">
      <w:start w:val="0"/>
      <w:numFmt w:val="bullet"/>
      <w:lvlText w:val="•"/>
      <w:lvlJc w:val="left"/>
      <w:pPr>
        <w:ind w:left="4236" w:hanging="360"/>
      </w:pPr>
      <w:rPr>
        <w:rFonts w:hint="default"/>
        <w:lang w:val="en-US" w:eastAsia="en-US" w:bidi="ar-SA"/>
      </w:rPr>
    </w:lvl>
    <w:lvl w:ilvl="6" w:tentative="0">
      <w:start w:val="0"/>
      <w:numFmt w:val="bullet"/>
      <w:lvlText w:val="•"/>
      <w:lvlJc w:val="left"/>
      <w:pPr>
        <w:ind w:left="5090" w:hanging="360"/>
      </w:pPr>
      <w:rPr>
        <w:rFonts w:hint="default"/>
        <w:lang w:val="en-US" w:eastAsia="en-US" w:bidi="ar-SA"/>
      </w:rPr>
    </w:lvl>
    <w:lvl w:ilvl="7" w:tentative="0">
      <w:start w:val="0"/>
      <w:numFmt w:val="bullet"/>
      <w:lvlText w:val="•"/>
      <w:lvlJc w:val="left"/>
      <w:pPr>
        <w:ind w:left="5944" w:hanging="360"/>
      </w:pPr>
      <w:rPr>
        <w:rFonts w:hint="default"/>
        <w:lang w:val="en-US" w:eastAsia="en-US" w:bidi="ar-SA"/>
      </w:rPr>
    </w:lvl>
    <w:lvl w:ilvl="8" w:tentative="0">
      <w:start w:val="0"/>
      <w:numFmt w:val="bullet"/>
      <w:lvlText w:val="•"/>
      <w:lvlJc w:val="left"/>
      <w:pPr>
        <w:ind w:left="6798" w:hanging="36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820" w:hanging="360"/>
      </w:pPr>
      <w:rPr>
        <w:rFonts w:hint="default" w:ascii="Symbol" w:hAnsi="Symbol" w:eastAsia="Symbol" w:cs="Symbol"/>
        <w:b w:val="0"/>
        <w:bCs w:val="0"/>
        <w:i w:val="0"/>
        <w:iCs w:val="0"/>
        <w:spacing w:val="0"/>
        <w:w w:val="99"/>
        <w:sz w:val="20"/>
        <w:szCs w:val="20"/>
        <w:lang w:val="en-US" w:eastAsia="en-US" w:bidi="ar-SA"/>
      </w:rPr>
    </w:lvl>
    <w:lvl w:ilvl="1" w:tentative="0">
      <w:start w:val="0"/>
      <w:numFmt w:val="bullet"/>
      <w:lvlText w:val="•"/>
      <w:lvlJc w:val="left"/>
      <w:pPr>
        <w:ind w:left="1588" w:hanging="360"/>
      </w:pPr>
      <w:rPr>
        <w:rFonts w:hint="default"/>
        <w:lang w:val="en-US" w:eastAsia="en-US" w:bidi="ar-SA"/>
      </w:rPr>
    </w:lvl>
    <w:lvl w:ilvl="2" w:tentative="0">
      <w:start w:val="0"/>
      <w:numFmt w:val="bullet"/>
      <w:lvlText w:val="•"/>
      <w:lvlJc w:val="left"/>
      <w:pPr>
        <w:ind w:left="2357" w:hanging="360"/>
      </w:pPr>
      <w:rPr>
        <w:rFonts w:hint="default"/>
        <w:lang w:val="en-US" w:eastAsia="en-US" w:bidi="ar-SA"/>
      </w:rPr>
    </w:lvl>
    <w:lvl w:ilvl="3" w:tentative="0">
      <w:start w:val="0"/>
      <w:numFmt w:val="bullet"/>
      <w:lvlText w:val="•"/>
      <w:lvlJc w:val="left"/>
      <w:pPr>
        <w:ind w:left="3125" w:hanging="360"/>
      </w:pPr>
      <w:rPr>
        <w:rFonts w:hint="default"/>
        <w:lang w:val="en-US" w:eastAsia="en-US" w:bidi="ar-SA"/>
      </w:rPr>
    </w:lvl>
    <w:lvl w:ilvl="4" w:tentative="0">
      <w:start w:val="0"/>
      <w:numFmt w:val="bullet"/>
      <w:lvlText w:val="•"/>
      <w:lvlJc w:val="left"/>
      <w:pPr>
        <w:ind w:left="3894" w:hanging="360"/>
      </w:pPr>
      <w:rPr>
        <w:rFonts w:hint="default"/>
        <w:lang w:val="en-US" w:eastAsia="en-US" w:bidi="ar-SA"/>
      </w:rPr>
    </w:lvl>
    <w:lvl w:ilvl="5" w:tentative="0">
      <w:start w:val="0"/>
      <w:numFmt w:val="bullet"/>
      <w:lvlText w:val="•"/>
      <w:lvlJc w:val="left"/>
      <w:pPr>
        <w:ind w:left="4663" w:hanging="360"/>
      </w:pPr>
      <w:rPr>
        <w:rFonts w:hint="default"/>
        <w:lang w:val="en-US" w:eastAsia="en-US" w:bidi="ar-SA"/>
      </w:rPr>
    </w:lvl>
    <w:lvl w:ilvl="6" w:tentative="0">
      <w:start w:val="0"/>
      <w:numFmt w:val="bullet"/>
      <w:lvlText w:val="•"/>
      <w:lvlJc w:val="left"/>
      <w:pPr>
        <w:ind w:left="5431" w:hanging="360"/>
      </w:pPr>
      <w:rPr>
        <w:rFonts w:hint="default"/>
        <w:lang w:val="en-US" w:eastAsia="en-US" w:bidi="ar-SA"/>
      </w:rPr>
    </w:lvl>
    <w:lvl w:ilvl="7" w:tentative="0">
      <w:start w:val="0"/>
      <w:numFmt w:val="bullet"/>
      <w:lvlText w:val="•"/>
      <w:lvlJc w:val="left"/>
      <w:pPr>
        <w:ind w:left="6200" w:hanging="360"/>
      </w:pPr>
      <w:rPr>
        <w:rFonts w:hint="default"/>
        <w:lang w:val="en-US" w:eastAsia="en-US" w:bidi="ar-SA"/>
      </w:rPr>
    </w:lvl>
    <w:lvl w:ilvl="8" w:tentative="0">
      <w:start w:val="0"/>
      <w:numFmt w:val="bullet"/>
      <w:lvlText w:val="•"/>
      <w:lvlJc w:val="left"/>
      <w:pPr>
        <w:ind w:left="6969" w:hanging="360"/>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100" w:hanging="224"/>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940" w:hanging="224"/>
      </w:pPr>
      <w:rPr>
        <w:rFonts w:hint="default"/>
        <w:lang w:val="en-US" w:eastAsia="en-US" w:bidi="ar-SA"/>
      </w:rPr>
    </w:lvl>
    <w:lvl w:ilvl="2" w:tentative="0">
      <w:start w:val="0"/>
      <w:numFmt w:val="bullet"/>
      <w:lvlText w:val="•"/>
      <w:lvlJc w:val="left"/>
      <w:pPr>
        <w:ind w:left="1781" w:hanging="224"/>
      </w:pPr>
      <w:rPr>
        <w:rFonts w:hint="default"/>
        <w:lang w:val="en-US" w:eastAsia="en-US" w:bidi="ar-SA"/>
      </w:rPr>
    </w:lvl>
    <w:lvl w:ilvl="3" w:tentative="0">
      <w:start w:val="0"/>
      <w:numFmt w:val="bullet"/>
      <w:lvlText w:val="•"/>
      <w:lvlJc w:val="left"/>
      <w:pPr>
        <w:ind w:left="2621" w:hanging="224"/>
      </w:pPr>
      <w:rPr>
        <w:rFonts w:hint="default"/>
        <w:lang w:val="en-US" w:eastAsia="en-US" w:bidi="ar-SA"/>
      </w:rPr>
    </w:lvl>
    <w:lvl w:ilvl="4" w:tentative="0">
      <w:start w:val="0"/>
      <w:numFmt w:val="bullet"/>
      <w:lvlText w:val="•"/>
      <w:lvlJc w:val="left"/>
      <w:pPr>
        <w:ind w:left="3462" w:hanging="224"/>
      </w:pPr>
      <w:rPr>
        <w:rFonts w:hint="default"/>
        <w:lang w:val="en-US" w:eastAsia="en-US" w:bidi="ar-SA"/>
      </w:rPr>
    </w:lvl>
    <w:lvl w:ilvl="5" w:tentative="0">
      <w:start w:val="0"/>
      <w:numFmt w:val="bullet"/>
      <w:lvlText w:val="•"/>
      <w:lvlJc w:val="left"/>
      <w:pPr>
        <w:ind w:left="4303" w:hanging="224"/>
      </w:pPr>
      <w:rPr>
        <w:rFonts w:hint="default"/>
        <w:lang w:val="en-US" w:eastAsia="en-US" w:bidi="ar-SA"/>
      </w:rPr>
    </w:lvl>
    <w:lvl w:ilvl="6" w:tentative="0">
      <w:start w:val="0"/>
      <w:numFmt w:val="bullet"/>
      <w:lvlText w:val="•"/>
      <w:lvlJc w:val="left"/>
      <w:pPr>
        <w:ind w:left="5143" w:hanging="224"/>
      </w:pPr>
      <w:rPr>
        <w:rFonts w:hint="default"/>
        <w:lang w:val="en-US" w:eastAsia="en-US" w:bidi="ar-SA"/>
      </w:rPr>
    </w:lvl>
    <w:lvl w:ilvl="7" w:tentative="0">
      <w:start w:val="0"/>
      <w:numFmt w:val="bullet"/>
      <w:lvlText w:val="•"/>
      <w:lvlJc w:val="left"/>
      <w:pPr>
        <w:ind w:left="5984" w:hanging="224"/>
      </w:pPr>
      <w:rPr>
        <w:rFonts w:hint="default"/>
        <w:lang w:val="en-US" w:eastAsia="en-US" w:bidi="ar-SA"/>
      </w:rPr>
    </w:lvl>
    <w:lvl w:ilvl="8" w:tentative="0">
      <w:start w:val="0"/>
      <w:numFmt w:val="bullet"/>
      <w:lvlText w:val="•"/>
      <w:lvlJc w:val="left"/>
      <w:pPr>
        <w:ind w:left="6825" w:hanging="224"/>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7A256D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outlineLvl w:val="1"/>
    </w:pPr>
    <w:rPr>
      <w:rFonts w:ascii="Times New Roman" w:hAnsi="Times New Roman" w:eastAsia="Times New Roman" w:cs="Times New Roman"/>
      <w:b/>
      <w:bCs/>
      <w:sz w:val="40"/>
      <w:szCs w:val="40"/>
      <w:lang w:val="en-US" w:eastAsia="en-US" w:bidi="ar-SA"/>
    </w:rPr>
  </w:style>
  <w:style w:type="paragraph" w:styleId="3">
    <w:name w:val="heading 2"/>
    <w:basedOn w:val="1"/>
    <w:qFormat/>
    <w:uiPriority w:val="1"/>
    <w:pPr>
      <w:ind w:left="100"/>
      <w:outlineLvl w:val="2"/>
    </w:pPr>
    <w:rPr>
      <w:rFonts w:ascii="Times New Roman" w:hAnsi="Times New Roman" w:eastAsia="Times New Roman" w:cs="Times New Roman"/>
      <w:b/>
      <w:bCs/>
      <w:sz w:val="28"/>
      <w:szCs w:val="28"/>
      <w:u w:val="single" w:color="000000"/>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820" w:hanging="360"/>
    </w:pPr>
    <w:rPr>
      <w:rFonts w:ascii="Times New Roman" w:hAnsi="Times New Roman" w:eastAsia="Times New Roman" w:cs="Times New Roman"/>
      <w:lang w:val="en-US" w:eastAsia="en-US" w:bidi="ar-SA"/>
    </w:rPr>
  </w:style>
  <w:style w:type="paragraph" w:customStyle="1" w:styleId="9">
    <w:name w:val="Table Paragraph"/>
    <w:basedOn w:val="1"/>
    <w:qFormat/>
    <w:uiPriority w:val="1"/>
    <w:pPr>
      <w:spacing w:before="74"/>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TotalTime>6</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2025-05-14T07:38:00Z</dcterms:created>
  <dc:creator>KIIT</dc:creator>
  <cp:lastModifiedBy>Madhbendu Rajguru</cp:lastModifiedBy>
  <dcterms:modified xsi:type="dcterms:W3CDTF">2025-05-14T07:45:23Z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2025-03-25T00:00:00Z</vt:filetime>
  </property>
  <property fmtid="{D5CDD505-2E9C-101B-9397-08002B2CF9AE}" pid="3" name="Creator">
    <vt:lpwstr>Microsoft® Word 2016</vt:lpwstr>
  </property>
  <property fmtid="{D5CDD505-2E9C-101B-9397-08002B2CF9AE}" pid="4" name="LastSaved">
    <vt:filetime>2025-05-14T00:00:00Z</vt:filetime>
  </property>
  <property fmtid="{D5CDD505-2E9C-101B-9397-08002B2CF9AE}" pid="5" name="Producer">
    <vt:lpwstr>www.ilovepdf.com</vt:lpwstr>
  </property>
  <property fmtid="{D5CDD505-2E9C-101B-9397-08002B2CF9AE}" pid="6" name="KSOProductBuildVer">
    <vt:lpwstr>1033-12.2.0.20795</vt:lpwstr>
  </property>
  <property fmtid="{D5CDD505-2E9C-101B-9397-08002B2CF9AE}" pid="7" name="ICV">
    <vt:lpwstr>AD3DD88AF8784D1C8EEAC4E3D7B88565_12</vt:lpwstr>
  </property>
</Properties>
</file>